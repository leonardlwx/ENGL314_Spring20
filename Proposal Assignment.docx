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651" w:rsidRPr="00CC183A" w:rsidRDefault="00C97494" w:rsidP="005673B8">
      <w:pPr>
        <w:pStyle w:val="Title"/>
        <w:rPr>
          <w:sz w:val="24"/>
          <w:szCs w:val="24"/>
        </w:rPr>
      </w:pPr>
      <w:r>
        <w:rPr>
          <w:sz w:val="24"/>
          <w:szCs w:val="24"/>
        </w:rPr>
        <w:t>Proposal Assignment</w:t>
      </w:r>
    </w:p>
    <w:tbl>
      <w:tblPr>
        <w:tblW w:w="5000" w:type="pct"/>
        <w:tblLayout w:type="fixed"/>
        <w:tblCellMar>
          <w:left w:w="0" w:type="dxa"/>
          <w:right w:w="0" w:type="dxa"/>
        </w:tblCellMar>
        <w:tblLook w:val="04A0" w:firstRow="1" w:lastRow="0" w:firstColumn="1" w:lastColumn="0" w:noHBand="0" w:noVBand="1"/>
        <w:tblDescription w:val="Memo information table"/>
      </w:tblPr>
      <w:tblGrid>
        <w:gridCol w:w="1357"/>
        <w:gridCol w:w="7283"/>
      </w:tblGrid>
      <w:tr w:rsidR="005673B8" w:rsidRPr="00CC183A" w:rsidTr="00431C47">
        <w:trPr>
          <w:cantSplit/>
        </w:trPr>
        <w:tc>
          <w:tcPr>
            <w:tcW w:w="1357" w:type="dxa"/>
          </w:tcPr>
          <w:p w:rsidR="005673B8" w:rsidRPr="00CC183A" w:rsidRDefault="00AA18ED" w:rsidP="005673B8">
            <w:pPr>
              <w:pStyle w:val="Heading1"/>
              <w:rPr>
                <w:sz w:val="24"/>
                <w:szCs w:val="24"/>
              </w:rPr>
            </w:pPr>
            <w:sdt>
              <w:sdtPr>
                <w:rPr>
                  <w:sz w:val="24"/>
                  <w:szCs w:val="24"/>
                </w:rPr>
                <w:alias w:val="To:"/>
                <w:tag w:val="To:"/>
                <w:id w:val="1046877984"/>
                <w:placeholder>
                  <w:docPart w:val="897BD7E0AA1F5C43BBEC4ADFD2266143"/>
                </w:placeholder>
                <w:temporary/>
                <w:showingPlcHdr/>
                <w15:appearance w15:val="hidden"/>
              </w:sdtPr>
              <w:sdtEndPr/>
              <w:sdtContent>
                <w:r w:rsidR="00020E86" w:rsidRPr="00CC183A">
                  <w:rPr>
                    <w:sz w:val="24"/>
                    <w:szCs w:val="24"/>
                  </w:rPr>
                  <w:t>to</w:t>
                </w:r>
              </w:sdtContent>
            </w:sdt>
            <w:r w:rsidR="005673B8" w:rsidRPr="00CC183A">
              <w:rPr>
                <w:sz w:val="24"/>
                <w:szCs w:val="24"/>
              </w:rPr>
              <w:t>:</w:t>
            </w:r>
          </w:p>
        </w:tc>
        <w:tc>
          <w:tcPr>
            <w:tcW w:w="7283" w:type="dxa"/>
          </w:tcPr>
          <w:p w:rsidR="005673B8" w:rsidRPr="00CC183A" w:rsidRDefault="006D52EB" w:rsidP="007A1081">
            <w:pPr>
              <w:pStyle w:val="Heading2"/>
              <w:rPr>
                <w:sz w:val="24"/>
                <w:szCs w:val="28"/>
              </w:rPr>
            </w:pPr>
            <w:r w:rsidRPr="00CC183A">
              <w:rPr>
                <w:sz w:val="24"/>
                <w:szCs w:val="28"/>
              </w:rPr>
              <w:t>Brian Spears</w:t>
            </w:r>
          </w:p>
        </w:tc>
      </w:tr>
      <w:tr w:rsidR="005673B8" w:rsidRPr="00CC183A" w:rsidTr="00431C47">
        <w:trPr>
          <w:cantSplit/>
        </w:trPr>
        <w:tc>
          <w:tcPr>
            <w:tcW w:w="1357" w:type="dxa"/>
          </w:tcPr>
          <w:p w:rsidR="005673B8" w:rsidRPr="00CC183A" w:rsidRDefault="00AA18ED" w:rsidP="005673B8">
            <w:pPr>
              <w:pStyle w:val="Heading1"/>
              <w:rPr>
                <w:sz w:val="24"/>
                <w:szCs w:val="24"/>
              </w:rPr>
            </w:pPr>
            <w:sdt>
              <w:sdtPr>
                <w:rPr>
                  <w:sz w:val="24"/>
                  <w:szCs w:val="24"/>
                </w:rPr>
                <w:alias w:val="From:"/>
                <w:tag w:val="From:"/>
                <w:id w:val="-628706206"/>
                <w:placeholder>
                  <w:docPart w:val="BCE881C82674C5468C6569CA06EF508E"/>
                </w:placeholder>
                <w:temporary/>
                <w:showingPlcHdr/>
                <w15:appearance w15:val="hidden"/>
              </w:sdtPr>
              <w:sdtEndPr/>
              <w:sdtContent>
                <w:r w:rsidR="00020E86" w:rsidRPr="00CC183A">
                  <w:rPr>
                    <w:sz w:val="24"/>
                    <w:szCs w:val="24"/>
                  </w:rPr>
                  <w:t>from</w:t>
                </w:r>
              </w:sdtContent>
            </w:sdt>
            <w:r w:rsidR="005673B8" w:rsidRPr="00CC183A">
              <w:rPr>
                <w:sz w:val="24"/>
                <w:szCs w:val="24"/>
              </w:rPr>
              <w:t>:</w:t>
            </w:r>
          </w:p>
        </w:tc>
        <w:tc>
          <w:tcPr>
            <w:tcW w:w="7283" w:type="dxa"/>
          </w:tcPr>
          <w:p w:rsidR="005673B8" w:rsidRPr="00CC183A" w:rsidRDefault="006D52EB" w:rsidP="007A1081">
            <w:pPr>
              <w:pStyle w:val="Heading2"/>
              <w:rPr>
                <w:sz w:val="24"/>
                <w:szCs w:val="28"/>
              </w:rPr>
            </w:pPr>
            <w:r w:rsidRPr="00CC183A">
              <w:rPr>
                <w:sz w:val="24"/>
                <w:szCs w:val="28"/>
              </w:rPr>
              <w:t>Wei Lim</w:t>
            </w:r>
          </w:p>
        </w:tc>
      </w:tr>
      <w:tr w:rsidR="005673B8" w:rsidRPr="00CC183A" w:rsidTr="00431C47">
        <w:trPr>
          <w:cantSplit/>
        </w:trPr>
        <w:tc>
          <w:tcPr>
            <w:tcW w:w="1357" w:type="dxa"/>
          </w:tcPr>
          <w:p w:rsidR="005673B8" w:rsidRPr="00CC183A" w:rsidRDefault="00AA18ED" w:rsidP="005673B8">
            <w:pPr>
              <w:pStyle w:val="Heading1"/>
              <w:rPr>
                <w:sz w:val="24"/>
                <w:szCs w:val="24"/>
              </w:rPr>
            </w:pPr>
            <w:sdt>
              <w:sdtPr>
                <w:rPr>
                  <w:sz w:val="24"/>
                  <w:szCs w:val="24"/>
                </w:rPr>
                <w:alias w:val="Subject:"/>
                <w:tag w:val="Subject:"/>
                <w:id w:val="-136491269"/>
                <w:placeholder>
                  <w:docPart w:val="BE5F43E9F344B44B97E307065D498289"/>
                </w:placeholder>
                <w:temporary/>
                <w:showingPlcHdr/>
                <w15:appearance w15:val="hidden"/>
              </w:sdtPr>
              <w:sdtEndPr/>
              <w:sdtContent>
                <w:r w:rsidR="00020E86" w:rsidRPr="00CC183A">
                  <w:rPr>
                    <w:sz w:val="24"/>
                    <w:szCs w:val="24"/>
                  </w:rPr>
                  <w:t>subject</w:t>
                </w:r>
              </w:sdtContent>
            </w:sdt>
            <w:r w:rsidR="005673B8" w:rsidRPr="00CC183A">
              <w:rPr>
                <w:sz w:val="24"/>
                <w:szCs w:val="24"/>
              </w:rPr>
              <w:t>:</w:t>
            </w:r>
          </w:p>
        </w:tc>
        <w:tc>
          <w:tcPr>
            <w:tcW w:w="7283" w:type="dxa"/>
          </w:tcPr>
          <w:p w:rsidR="005673B8" w:rsidRPr="00CC183A" w:rsidRDefault="006D52EB" w:rsidP="007A1081">
            <w:pPr>
              <w:pStyle w:val="Heading2"/>
              <w:rPr>
                <w:sz w:val="24"/>
                <w:szCs w:val="28"/>
              </w:rPr>
            </w:pPr>
            <w:r w:rsidRPr="00CC183A">
              <w:rPr>
                <w:sz w:val="24"/>
                <w:szCs w:val="28"/>
              </w:rPr>
              <w:t>Location-Aware Web Services</w:t>
            </w:r>
          </w:p>
        </w:tc>
      </w:tr>
      <w:tr w:rsidR="005673B8" w:rsidRPr="00CC183A" w:rsidTr="00431C47">
        <w:trPr>
          <w:cantSplit/>
        </w:trPr>
        <w:tc>
          <w:tcPr>
            <w:tcW w:w="1357" w:type="dxa"/>
          </w:tcPr>
          <w:p w:rsidR="005673B8" w:rsidRPr="00CC183A" w:rsidRDefault="00AA18ED" w:rsidP="005673B8">
            <w:pPr>
              <w:pStyle w:val="Heading1"/>
              <w:rPr>
                <w:sz w:val="24"/>
                <w:szCs w:val="24"/>
              </w:rPr>
            </w:pPr>
            <w:sdt>
              <w:sdtPr>
                <w:rPr>
                  <w:sz w:val="24"/>
                  <w:szCs w:val="24"/>
                </w:rPr>
                <w:alias w:val="Date:"/>
                <w:tag w:val="Date:"/>
                <w:id w:val="-213813602"/>
                <w:placeholder>
                  <w:docPart w:val="2488EDE26DFD9A418CE8336A551F871B"/>
                </w:placeholder>
                <w:temporary/>
                <w:showingPlcHdr/>
                <w15:appearance w15:val="hidden"/>
              </w:sdtPr>
              <w:sdtEndPr/>
              <w:sdtContent>
                <w:r w:rsidR="00020E86" w:rsidRPr="00CC183A">
                  <w:rPr>
                    <w:sz w:val="24"/>
                    <w:szCs w:val="24"/>
                  </w:rPr>
                  <w:t>date</w:t>
                </w:r>
              </w:sdtContent>
            </w:sdt>
            <w:r w:rsidR="005673B8" w:rsidRPr="00CC183A">
              <w:rPr>
                <w:sz w:val="24"/>
                <w:szCs w:val="24"/>
              </w:rPr>
              <w:t>:</w:t>
            </w:r>
          </w:p>
        </w:tc>
        <w:tc>
          <w:tcPr>
            <w:tcW w:w="7283" w:type="dxa"/>
          </w:tcPr>
          <w:p w:rsidR="005673B8" w:rsidRPr="00CC183A" w:rsidRDefault="006D52EB" w:rsidP="007A1081">
            <w:pPr>
              <w:pStyle w:val="Heading2"/>
              <w:rPr>
                <w:sz w:val="24"/>
                <w:szCs w:val="28"/>
              </w:rPr>
            </w:pPr>
            <w:r w:rsidRPr="00CC183A">
              <w:rPr>
                <w:sz w:val="24"/>
                <w:szCs w:val="28"/>
              </w:rPr>
              <w:t>January 27, 202</w:t>
            </w:r>
            <w:r w:rsidR="00B02686" w:rsidRPr="00CC183A">
              <w:rPr>
                <w:sz w:val="24"/>
                <w:szCs w:val="28"/>
              </w:rPr>
              <w:t>0</w:t>
            </w:r>
          </w:p>
        </w:tc>
      </w:tr>
      <w:tr w:rsidR="005673B8" w:rsidRPr="00CC183A" w:rsidTr="007A1081">
        <w:trPr>
          <w:cantSplit/>
        </w:trPr>
        <w:tc>
          <w:tcPr>
            <w:tcW w:w="1357" w:type="dxa"/>
            <w:tcBorders>
              <w:bottom w:val="single" w:sz="4" w:space="0" w:color="auto"/>
            </w:tcBorders>
            <w:tcMar>
              <w:bottom w:w="259" w:type="dxa"/>
            </w:tcMar>
          </w:tcPr>
          <w:p w:rsidR="005673B8" w:rsidRPr="00CC183A" w:rsidRDefault="00AA18ED" w:rsidP="005673B8">
            <w:pPr>
              <w:pStyle w:val="Heading1"/>
              <w:rPr>
                <w:sz w:val="24"/>
                <w:szCs w:val="24"/>
              </w:rPr>
            </w:pPr>
            <w:sdt>
              <w:sdtPr>
                <w:rPr>
                  <w:sz w:val="24"/>
                  <w:szCs w:val="24"/>
                </w:rPr>
                <w:alias w:val="CC:"/>
                <w:tag w:val="CC:"/>
                <w:id w:val="-715741132"/>
                <w:placeholder>
                  <w:docPart w:val="69DB3F160EE78C4488B053D260A754E6"/>
                </w:placeholder>
                <w:temporary/>
                <w:showingPlcHdr/>
                <w15:appearance w15:val="hidden"/>
              </w:sdtPr>
              <w:sdtEndPr/>
              <w:sdtContent>
                <w:r w:rsidR="00020E86" w:rsidRPr="00CC183A">
                  <w:rPr>
                    <w:sz w:val="24"/>
                    <w:szCs w:val="24"/>
                  </w:rPr>
                  <w:t>CC</w:t>
                </w:r>
              </w:sdtContent>
            </w:sdt>
            <w:r w:rsidR="005673B8" w:rsidRPr="00CC183A">
              <w:rPr>
                <w:sz w:val="24"/>
                <w:szCs w:val="24"/>
              </w:rPr>
              <w:t>:</w:t>
            </w:r>
          </w:p>
        </w:tc>
        <w:tc>
          <w:tcPr>
            <w:tcW w:w="7283" w:type="dxa"/>
            <w:tcBorders>
              <w:bottom w:val="single" w:sz="4" w:space="0" w:color="auto"/>
            </w:tcBorders>
            <w:tcMar>
              <w:bottom w:w="259" w:type="dxa"/>
            </w:tcMar>
          </w:tcPr>
          <w:p w:rsidR="005673B8" w:rsidRPr="00CC183A" w:rsidRDefault="006D52EB" w:rsidP="007A1081">
            <w:pPr>
              <w:pStyle w:val="Heading2"/>
              <w:rPr>
                <w:sz w:val="24"/>
                <w:szCs w:val="28"/>
              </w:rPr>
            </w:pPr>
            <w:r w:rsidRPr="00CC183A">
              <w:rPr>
                <w:sz w:val="24"/>
                <w:szCs w:val="28"/>
              </w:rPr>
              <w:t>-</w:t>
            </w:r>
          </w:p>
        </w:tc>
      </w:tr>
    </w:tbl>
    <w:p w:rsidR="00E0133D" w:rsidRPr="00E0133D" w:rsidRDefault="00E0133D" w:rsidP="00E0133D">
      <w:pPr>
        <w:ind w:firstLine="720"/>
        <w:rPr>
          <w:sz w:val="24"/>
          <w:szCs w:val="24"/>
        </w:rPr>
      </w:pPr>
      <w:r w:rsidRPr="00E0133D">
        <w:rPr>
          <w:sz w:val="24"/>
          <w:szCs w:val="24"/>
        </w:rPr>
        <w:t>The proposal I read was a proposal for Location-Aware Web Services. The primary purpose of this project is to allow more precise product browsing capabilities. It will enable users to have a virtual location that can be assessed from anywhere and anytime as long as there are Internet connections. Users are also able to include their specific information such as the groceries or products that they usually</w:t>
      </w:r>
      <w:bookmarkStart w:id="0" w:name="_GoBack"/>
      <w:bookmarkEnd w:id="0"/>
      <w:r w:rsidRPr="00E0133D">
        <w:rPr>
          <w:sz w:val="24"/>
          <w:szCs w:val="24"/>
        </w:rPr>
        <w:t xml:space="preserve"> purchase, so they can get the deals that are related to those products. The main focus of this project is to implement an extension to the current Web protocols to work together with a location identifier and user-id, which allows user and location specified content to be delivered. Another focus would be to implement an easily deployable and less expensive in-door location system that can be integrated into the older existing roaming devices. </w:t>
      </w:r>
    </w:p>
    <w:p w:rsidR="00E0133D" w:rsidRPr="00E0133D" w:rsidRDefault="00E0133D" w:rsidP="00E0133D">
      <w:pPr>
        <w:ind w:firstLine="720"/>
        <w:rPr>
          <w:sz w:val="24"/>
          <w:szCs w:val="24"/>
        </w:rPr>
      </w:pPr>
      <w:r w:rsidRPr="00E0133D">
        <w:rPr>
          <w:sz w:val="24"/>
          <w:szCs w:val="24"/>
        </w:rPr>
        <w:t xml:space="preserve">By using these location-aware web services, users will be able to know where they are located in the space, for example, grocery stores, and discover the item they are looking for. This is because the service allows the communication between the web server and the user’s roaming device to be possible, where they will allow the location information to be shared between both of the platforms. There are three major components for this project. Firstly, a web server that provides the webpage consisting of the information related to the physical world. Secondly, location-aware client or web server protocol which allows the system to generate a page that is exclusive for the user dynamically. Lastly, the roaming device interface which will enable users to browse, location, and search for products they desire. On top of that, they will be greeted by the user and location-specific page in the device. </w:t>
      </w:r>
    </w:p>
    <w:p w:rsidR="00CC183A" w:rsidRPr="00CC183A" w:rsidRDefault="00E0133D" w:rsidP="00E0133D">
      <w:pPr>
        <w:ind w:firstLine="720"/>
        <w:rPr>
          <w:sz w:val="24"/>
          <w:szCs w:val="24"/>
        </w:rPr>
      </w:pPr>
      <w:r w:rsidRPr="00E0133D">
        <w:rPr>
          <w:sz w:val="24"/>
          <w:szCs w:val="24"/>
        </w:rPr>
        <w:t xml:space="preserve">I did not find any inconsistencies in the proposal, but I think they should be more detailed about what they are talking about. This is because not everyone will understand the message. Sections that I find it slightly deficient are the section where they talk about the three major components for the project. This is because they did not explain the component enough; I think that a non-computer person might not even understand some of the terms that they have included inside it. I think the credibility of the person who wrote this proposal is not bad. And I think they are able to complete the work as </w:t>
      </w:r>
      <w:r w:rsidRPr="00E0133D">
        <w:rPr>
          <w:sz w:val="24"/>
          <w:szCs w:val="24"/>
        </w:rPr>
        <w:lastRenderedPageBreak/>
        <w:t>described. If I am the decision maker, I will accept the proposal. This is because of the idea that they have is brilliant. As a frequent shopper, I sometimes find it hard to compare the prices between different stores. By having these services, I can easily find the cheapest option and search it up instantly. However, I think that they should write the proposal in a more friendly term in which more people will understand what they are trying to achieve there.</w:t>
      </w:r>
    </w:p>
    <w:sectPr w:rsidR="00CC183A" w:rsidRPr="00CC183A" w:rsidSect="00C8765D">
      <w:footerReference w:type="even" r:id="rId7"/>
      <w:footerReference w:type="default" r:id="rId8"/>
      <w:pgSz w:w="12240" w:h="15840" w:code="1"/>
      <w:pgMar w:top="1440" w:right="1800" w:bottom="1440" w:left="1800" w:header="960" w:footer="64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18ED" w:rsidRDefault="00AA18ED">
      <w:r>
        <w:separator/>
      </w:r>
    </w:p>
    <w:p w:rsidR="00AA18ED" w:rsidRDefault="00AA18ED"/>
  </w:endnote>
  <w:endnote w:type="continuationSeparator" w:id="0">
    <w:p w:rsidR="00AA18ED" w:rsidRDefault="00AA18ED">
      <w:r>
        <w:continuationSeparator/>
      </w:r>
    </w:p>
    <w:p w:rsidR="00AA18ED" w:rsidRDefault="00AA18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3B8" w:rsidRDefault="005673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5673B8" w:rsidRDefault="005673B8">
    <w:pPr>
      <w:pStyle w:val="Footer"/>
    </w:pPr>
  </w:p>
  <w:p w:rsidR="005673B8" w:rsidRDefault="005673B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7104634"/>
      <w:docPartObj>
        <w:docPartGallery w:val="Page Numbers (Bottom of Page)"/>
        <w:docPartUnique/>
      </w:docPartObj>
    </w:sdtPr>
    <w:sdtEndPr>
      <w:rPr>
        <w:noProof/>
      </w:rPr>
    </w:sdtEndPr>
    <w:sdtContent>
      <w:p w:rsidR="00C8765D" w:rsidRDefault="00C8765D" w:rsidP="00C8765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18ED" w:rsidRDefault="00AA18ED">
      <w:r>
        <w:separator/>
      </w:r>
    </w:p>
    <w:p w:rsidR="00AA18ED" w:rsidRDefault="00AA18ED"/>
  </w:footnote>
  <w:footnote w:type="continuationSeparator" w:id="0">
    <w:p w:rsidR="00AA18ED" w:rsidRDefault="00AA18ED">
      <w:r>
        <w:continuationSeparator/>
      </w:r>
    </w:p>
    <w:p w:rsidR="00AA18ED" w:rsidRDefault="00AA18E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280E49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420B3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52F21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8BCBB1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EC630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F2849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3280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625E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BCDF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E6630A"/>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7C"/>
    <w:rsid w:val="00020E86"/>
    <w:rsid w:val="00075BA2"/>
    <w:rsid w:val="000D4049"/>
    <w:rsid w:val="001011C8"/>
    <w:rsid w:val="00114C1E"/>
    <w:rsid w:val="00124376"/>
    <w:rsid w:val="001772FF"/>
    <w:rsid w:val="001D09F2"/>
    <w:rsid w:val="00245746"/>
    <w:rsid w:val="002A6C47"/>
    <w:rsid w:val="002C4BD7"/>
    <w:rsid w:val="00354FAD"/>
    <w:rsid w:val="00431C47"/>
    <w:rsid w:val="00491AC4"/>
    <w:rsid w:val="004B01D8"/>
    <w:rsid w:val="00556689"/>
    <w:rsid w:val="005673B8"/>
    <w:rsid w:val="0059699D"/>
    <w:rsid w:val="005C7198"/>
    <w:rsid w:val="005E3FDD"/>
    <w:rsid w:val="006578FD"/>
    <w:rsid w:val="006700B8"/>
    <w:rsid w:val="00674BAA"/>
    <w:rsid w:val="006D52EB"/>
    <w:rsid w:val="00733156"/>
    <w:rsid w:val="00754980"/>
    <w:rsid w:val="00776EC9"/>
    <w:rsid w:val="007A1081"/>
    <w:rsid w:val="007B07E9"/>
    <w:rsid w:val="007F776A"/>
    <w:rsid w:val="00853521"/>
    <w:rsid w:val="008869B4"/>
    <w:rsid w:val="00991DFF"/>
    <w:rsid w:val="00A412F0"/>
    <w:rsid w:val="00A5444A"/>
    <w:rsid w:val="00A814DB"/>
    <w:rsid w:val="00AA183A"/>
    <w:rsid w:val="00AA18ED"/>
    <w:rsid w:val="00AC2B60"/>
    <w:rsid w:val="00AF3F83"/>
    <w:rsid w:val="00B02686"/>
    <w:rsid w:val="00B22B94"/>
    <w:rsid w:val="00B51EE3"/>
    <w:rsid w:val="00B74266"/>
    <w:rsid w:val="00B816AD"/>
    <w:rsid w:val="00BB0495"/>
    <w:rsid w:val="00BD16EA"/>
    <w:rsid w:val="00BF077C"/>
    <w:rsid w:val="00C51070"/>
    <w:rsid w:val="00C551B4"/>
    <w:rsid w:val="00C86C52"/>
    <w:rsid w:val="00C8765D"/>
    <w:rsid w:val="00C97494"/>
    <w:rsid w:val="00CC183A"/>
    <w:rsid w:val="00D7023D"/>
    <w:rsid w:val="00D771EB"/>
    <w:rsid w:val="00D86A55"/>
    <w:rsid w:val="00DE1694"/>
    <w:rsid w:val="00DF1E78"/>
    <w:rsid w:val="00E0133D"/>
    <w:rsid w:val="00E77F68"/>
    <w:rsid w:val="00F358EA"/>
    <w:rsid w:val="00F37651"/>
    <w:rsid w:val="00F96B87"/>
    <w:rsid w:val="00FE3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A52ECA"/>
  <w15:docId w15:val="{475E0581-A574-9C49-9193-E7A1EDC5F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sz w:val="22"/>
        <w:szCs w:val="22"/>
        <w:lang w:val="en-US" w:eastAsia="en-US" w:bidi="ar-SA"/>
      </w:rPr>
    </w:rPrDefault>
    <w:pPrDefault>
      <w:pPr>
        <w:spacing w:before="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65D"/>
  </w:style>
  <w:style w:type="paragraph" w:styleId="Heading1">
    <w:name w:val="heading 1"/>
    <w:basedOn w:val="Normal"/>
    <w:uiPriority w:val="9"/>
    <w:qFormat/>
    <w:rsid w:val="007A1081"/>
    <w:pPr>
      <w:spacing w:after="60"/>
      <w:contextualSpacing/>
      <w:outlineLvl w:val="0"/>
    </w:pPr>
    <w:rPr>
      <w:rFonts w:asciiTheme="majorHAnsi" w:hAnsiTheme="majorHAnsi"/>
      <w:b/>
      <w:caps/>
    </w:rPr>
  </w:style>
  <w:style w:type="paragraph" w:styleId="Heading2">
    <w:name w:val="heading 2"/>
    <w:basedOn w:val="Normal"/>
    <w:link w:val="Heading2Char"/>
    <w:uiPriority w:val="9"/>
    <w:unhideWhenUsed/>
    <w:qFormat/>
    <w:rsid w:val="007A1081"/>
    <w:pPr>
      <w:keepNext/>
      <w:keepLines/>
      <w:spacing w:after="60"/>
      <w:contextualSpacing/>
      <w:outlineLvl w:val="1"/>
    </w:pPr>
    <w:rPr>
      <w:rFonts w:asciiTheme="majorHAnsi" w:eastAsiaTheme="majorEastAsia" w:hAnsiTheme="majorHAnsi" w:cstheme="majorBidi"/>
      <w:caps/>
      <w:szCs w:val="26"/>
    </w:rPr>
  </w:style>
  <w:style w:type="paragraph" w:styleId="Heading3">
    <w:name w:val="heading 3"/>
    <w:basedOn w:val="Normal"/>
    <w:next w:val="Normal"/>
    <w:uiPriority w:val="9"/>
    <w:semiHidden/>
    <w:unhideWhenUsed/>
    <w:qFormat/>
    <w:rsid w:val="007A1081"/>
    <w:pPr>
      <w:keepNext/>
      <w:keepLines/>
      <w:spacing w:after="240" w:line="240" w:lineRule="atLeast"/>
      <w:outlineLvl w:val="2"/>
    </w:pPr>
    <w:rPr>
      <w:rFonts w:asciiTheme="majorHAnsi" w:hAnsiTheme="majorHAnsi"/>
      <w:i/>
      <w:caps/>
      <w:kern w:val="20"/>
    </w:rPr>
  </w:style>
  <w:style w:type="paragraph" w:styleId="Heading4">
    <w:name w:val="heading 4"/>
    <w:basedOn w:val="Normal"/>
    <w:next w:val="Normal"/>
    <w:uiPriority w:val="9"/>
    <w:semiHidden/>
    <w:unhideWhenUsed/>
    <w:qFormat/>
    <w:rsid w:val="00431C47"/>
    <w:pPr>
      <w:keepNext/>
      <w:keepLines/>
      <w:spacing w:line="240" w:lineRule="atLeast"/>
      <w:outlineLvl w:val="3"/>
    </w:pPr>
    <w:rPr>
      <w:rFonts w:asciiTheme="majorHAnsi" w:hAnsiTheme="majorHAnsi"/>
      <w:color w:val="1F497D" w:themeColor="text2"/>
      <w:kern w:val="20"/>
    </w:rPr>
  </w:style>
  <w:style w:type="paragraph" w:styleId="Heading5">
    <w:name w:val="heading 5"/>
    <w:basedOn w:val="Normal"/>
    <w:next w:val="Normal"/>
    <w:uiPriority w:val="9"/>
    <w:semiHidden/>
    <w:unhideWhenUsed/>
    <w:qFormat/>
    <w:rsid w:val="00431C47"/>
    <w:pPr>
      <w:keepNext/>
      <w:keepLines/>
      <w:spacing w:line="240" w:lineRule="atLeast"/>
      <w:outlineLvl w:val="4"/>
    </w:pPr>
    <w:rPr>
      <w:rFonts w:asciiTheme="majorHAnsi" w:hAnsiTheme="majorHAnsi"/>
      <w:i/>
      <w:color w:val="1F497D" w:themeColor="text2"/>
      <w:kern w:val="20"/>
    </w:rPr>
  </w:style>
  <w:style w:type="paragraph" w:styleId="Heading6">
    <w:name w:val="heading 6"/>
    <w:basedOn w:val="Normal"/>
    <w:next w:val="Normal"/>
    <w:link w:val="Heading6Char"/>
    <w:uiPriority w:val="9"/>
    <w:semiHidden/>
    <w:unhideWhenUsed/>
    <w:qFormat/>
    <w:rsid w:val="007A1081"/>
    <w:pPr>
      <w:keepNext/>
      <w:keepLines/>
      <w:spacing w:before="40"/>
      <w:outlineLvl w:val="5"/>
    </w:pPr>
    <w:rPr>
      <w:rFonts w:asciiTheme="majorHAnsi" w:eastAsiaTheme="majorEastAsia" w:hAnsiTheme="majorHAnsi" w:cstheme="majorBidi"/>
      <w:b/>
      <w:color w:val="1F497D" w:themeColor="text2"/>
    </w:rPr>
  </w:style>
  <w:style w:type="paragraph" w:styleId="Heading7">
    <w:name w:val="heading 7"/>
    <w:basedOn w:val="Normal"/>
    <w:next w:val="Normal"/>
    <w:link w:val="Heading7Char"/>
    <w:uiPriority w:val="9"/>
    <w:semiHidden/>
    <w:unhideWhenUsed/>
    <w:qFormat/>
    <w:rsid w:val="007A1081"/>
    <w:pPr>
      <w:keepNext/>
      <w:keepLines/>
      <w:spacing w:before="40"/>
      <w:outlineLvl w:val="6"/>
    </w:pPr>
    <w:rPr>
      <w:rFonts w:asciiTheme="majorHAnsi" w:eastAsiaTheme="majorEastAsia" w:hAnsiTheme="majorHAnsi" w:cstheme="majorBidi"/>
      <w:iCs/>
      <w:caps/>
      <w:color w:val="1F497D" w:themeColor="text2"/>
    </w:rPr>
  </w:style>
  <w:style w:type="paragraph" w:styleId="Heading8">
    <w:name w:val="heading 8"/>
    <w:basedOn w:val="Normal"/>
    <w:next w:val="Normal"/>
    <w:link w:val="Heading8Char"/>
    <w:uiPriority w:val="9"/>
    <w:semiHidden/>
    <w:unhideWhenUsed/>
    <w:qFormat/>
    <w:rsid w:val="007A1081"/>
    <w:pPr>
      <w:keepNext/>
      <w:keepLines/>
      <w:spacing w:before="40"/>
      <w:outlineLvl w:val="7"/>
    </w:pPr>
    <w:rPr>
      <w:rFonts w:asciiTheme="majorHAnsi" w:eastAsiaTheme="majorEastAsia" w:hAnsiTheme="majorHAnsi" w:cstheme="majorBidi"/>
      <w:color w:val="632423" w:themeColor="accent2" w:themeShade="80"/>
      <w:szCs w:val="21"/>
    </w:rPr>
  </w:style>
  <w:style w:type="paragraph" w:styleId="Heading9">
    <w:name w:val="heading 9"/>
    <w:basedOn w:val="Normal"/>
    <w:next w:val="Normal"/>
    <w:link w:val="Heading9Char"/>
    <w:uiPriority w:val="9"/>
    <w:semiHidden/>
    <w:unhideWhenUsed/>
    <w:qFormat/>
    <w:rsid w:val="007A1081"/>
    <w:pPr>
      <w:keepNext/>
      <w:keepLines/>
      <w:spacing w:before="40"/>
      <w:outlineLvl w:val="8"/>
    </w:pPr>
    <w:rPr>
      <w:rFonts w:asciiTheme="majorHAnsi" w:eastAsiaTheme="majorEastAsia" w:hAnsiTheme="majorHAnsi" w:cstheme="majorBidi"/>
      <w:i/>
      <w:iCs/>
      <w:color w:val="632423" w:themeColor="accent2" w:themeShade="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losing">
    <w:name w:val="Closing"/>
    <w:basedOn w:val="Normal"/>
    <w:next w:val="Normal"/>
    <w:uiPriority w:val="99"/>
    <w:semiHidden/>
    <w:rsid w:val="00F37651"/>
    <w:pPr>
      <w:spacing w:line="220" w:lineRule="atLeast"/>
    </w:pPr>
  </w:style>
  <w:style w:type="paragraph" w:styleId="Footer">
    <w:name w:val="footer"/>
    <w:basedOn w:val="Normal"/>
    <w:link w:val="FooterChar"/>
    <w:uiPriority w:val="99"/>
    <w:unhideWhenUsed/>
    <w:rsid w:val="00C8765D"/>
    <w:pPr>
      <w:keepLines/>
      <w:pBdr>
        <w:top w:val="single" w:sz="6" w:space="2" w:color="auto"/>
      </w:pBdr>
      <w:spacing w:before="0"/>
      <w:ind w:left="4075" w:right="4075"/>
      <w:jc w:val="center"/>
    </w:pPr>
    <w:rPr>
      <w:kern w:val="18"/>
    </w:rPr>
  </w:style>
  <w:style w:type="paragraph" w:styleId="Header">
    <w:name w:val="header"/>
    <w:basedOn w:val="Normal"/>
    <w:uiPriority w:val="99"/>
    <w:unhideWhenUsed/>
    <w:rsid w:val="00F96B87"/>
    <w:pPr>
      <w:keepLines/>
      <w:spacing w:after="660" w:line="240" w:lineRule="atLeast"/>
      <w:jc w:val="center"/>
    </w:pPr>
    <w:rPr>
      <w:caps/>
      <w:kern w:val="18"/>
    </w:rPr>
  </w:style>
  <w:style w:type="paragraph" w:styleId="MessageHeader">
    <w:name w:val="Message Header"/>
    <w:basedOn w:val="Normal"/>
    <w:uiPriority w:val="99"/>
    <w:semiHidden/>
    <w:rsid w:val="00431C47"/>
    <w:pPr>
      <w:keepLines/>
      <w:spacing w:after="120"/>
      <w:ind w:left="1080" w:hanging="1080"/>
    </w:pPr>
    <w:rPr>
      <w:caps/>
    </w:rPr>
  </w:style>
  <w:style w:type="paragraph" w:styleId="NormalIndent">
    <w:name w:val="Normal Indent"/>
    <w:basedOn w:val="Normal"/>
    <w:uiPriority w:val="99"/>
    <w:semiHidden/>
    <w:rsid w:val="00F37651"/>
    <w:pPr>
      <w:ind w:left="720"/>
    </w:pPr>
  </w:style>
  <w:style w:type="character" w:styleId="PageNumber">
    <w:name w:val="page number"/>
    <w:uiPriority w:val="99"/>
    <w:semiHidden/>
    <w:rsid w:val="00F37651"/>
  </w:style>
  <w:style w:type="paragraph" w:styleId="Signature">
    <w:name w:val="Signature"/>
    <w:basedOn w:val="Normal"/>
    <w:next w:val="Normal"/>
    <w:uiPriority w:val="99"/>
    <w:semiHidden/>
    <w:rsid w:val="00431C47"/>
    <w:pPr>
      <w:keepNext/>
      <w:keepLines/>
      <w:spacing w:before="660"/>
    </w:pPr>
  </w:style>
  <w:style w:type="paragraph" w:styleId="BalloonText">
    <w:name w:val="Balloon Text"/>
    <w:basedOn w:val="Normal"/>
    <w:link w:val="BalloonTextChar"/>
    <w:uiPriority w:val="99"/>
    <w:semiHidden/>
    <w:unhideWhenUsed/>
    <w:rsid w:val="000D4049"/>
    <w:rPr>
      <w:rFonts w:ascii="Tahoma" w:hAnsi="Tahoma" w:cs="Tahoma"/>
      <w:szCs w:val="16"/>
    </w:rPr>
  </w:style>
  <w:style w:type="character" w:customStyle="1" w:styleId="BalloonTextChar">
    <w:name w:val="Balloon Text Char"/>
    <w:basedOn w:val="DefaultParagraphFont"/>
    <w:link w:val="BalloonText"/>
    <w:uiPriority w:val="99"/>
    <w:semiHidden/>
    <w:rsid w:val="000D4049"/>
    <w:rPr>
      <w:rFonts w:ascii="Tahoma" w:hAnsi="Tahoma" w:cs="Tahoma"/>
      <w:szCs w:val="16"/>
    </w:rPr>
  </w:style>
  <w:style w:type="paragraph" w:styleId="Title">
    <w:name w:val="Title"/>
    <w:basedOn w:val="Normal"/>
    <w:link w:val="TitleChar"/>
    <w:uiPriority w:val="2"/>
    <w:unhideWhenUsed/>
    <w:qFormat/>
    <w:rsid w:val="00431C47"/>
    <w:pPr>
      <w:pBdr>
        <w:top w:val="double" w:sz="6" w:space="8" w:color="404040" w:themeColor="text1" w:themeTint="BF"/>
        <w:bottom w:val="double" w:sz="6" w:space="8" w:color="404040" w:themeColor="text1" w:themeTint="BF"/>
      </w:pBdr>
      <w:spacing w:after="200"/>
      <w:contextualSpacing/>
      <w:jc w:val="center"/>
    </w:pPr>
    <w:rPr>
      <w:rFonts w:asciiTheme="majorHAnsi" w:hAnsiTheme="majorHAnsi"/>
      <w:b/>
      <w:caps/>
      <w:spacing w:val="20"/>
    </w:rPr>
  </w:style>
  <w:style w:type="character" w:customStyle="1" w:styleId="TitleChar">
    <w:name w:val="Title Char"/>
    <w:basedOn w:val="DefaultParagraphFont"/>
    <w:link w:val="Title"/>
    <w:uiPriority w:val="2"/>
    <w:rsid w:val="00431C47"/>
    <w:rPr>
      <w:rFonts w:asciiTheme="majorHAnsi" w:hAnsiTheme="majorHAnsi"/>
      <w:b/>
      <w:caps/>
      <w:spacing w:val="20"/>
    </w:rPr>
  </w:style>
  <w:style w:type="table" w:styleId="TableGrid">
    <w:name w:val="Table Grid"/>
    <w:basedOn w:val="TableNormal"/>
    <w:uiPriority w:val="59"/>
    <w:rsid w:val="0056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4BAA"/>
    <w:rPr>
      <w:color w:val="595959" w:themeColor="text1" w:themeTint="A6"/>
    </w:rPr>
  </w:style>
  <w:style w:type="paragraph" w:styleId="Bibliography">
    <w:name w:val="Bibliography"/>
    <w:basedOn w:val="Normal"/>
    <w:next w:val="Normal"/>
    <w:uiPriority w:val="37"/>
    <w:semiHidden/>
    <w:unhideWhenUsed/>
    <w:rsid w:val="002C4BD7"/>
  </w:style>
  <w:style w:type="paragraph" w:styleId="BlockText">
    <w:name w:val="Block Text"/>
    <w:basedOn w:val="Normal"/>
    <w:uiPriority w:val="99"/>
    <w:semiHidden/>
    <w:unhideWhenUsed/>
    <w:rsid w:val="00674BAA"/>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2">
    <w:name w:val="Body Text 2"/>
    <w:basedOn w:val="Normal"/>
    <w:link w:val="BodyText2Char"/>
    <w:uiPriority w:val="99"/>
    <w:semiHidden/>
    <w:unhideWhenUsed/>
    <w:rsid w:val="002C4BD7"/>
    <w:pPr>
      <w:spacing w:after="120" w:line="480" w:lineRule="auto"/>
    </w:pPr>
  </w:style>
  <w:style w:type="character" w:customStyle="1" w:styleId="BodyText2Char">
    <w:name w:val="Body Text 2 Char"/>
    <w:basedOn w:val="DefaultParagraphFont"/>
    <w:link w:val="BodyText2"/>
    <w:uiPriority w:val="99"/>
    <w:semiHidden/>
    <w:rsid w:val="002C4BD7"/>
  </w:style>
  <w:style w:type="paragraph" w:styleId="BodyText3">
    <w:name w:val="Body Text 3"/>
    <w:basedOn w:val="Normal"/>
    <w:link w:val="BodyText3Char"/>
    <w:uiPriority w:val="99"/>
    <w:semiHidden/>
    <w:unhideWhenUsed/>
    <w:rsid w:val="002C4BD7"/>
    <w:pPr>
      <w:spacing w:after="120"/>
    </w:pPr>
    <w:rPr>
      <w:szCs w:val="16"/>
    </w:rPr>
  </w:style>
  <w:style w:type="character" w:customStyle="1" w:styleId="BodyText3Char">
    <w:name w:val="Body Text 3 Char"/>
    <w:basedOn w:val="DefaultParagraphFont"/>
    <w:link w:val="BodyText3"/>
    <w:uiPriority w:val="99"/>
    <w:semiHidden/>
    <w:rsid w:val="002C4BD7"/>
    <w:rPr>
      <w:szCs w:val="16"/>
    </w:rPr>
  </w:style>
  <w:style w:type="paragraph" w:styleId="BodyTextFirstIndent">
    <w:name w:val="Body Text First Indent"/>
    <w:basedOn w:val="Normal"/>
    <w:link w:val="BodyTextFirstIndentChar"/>
    <w:uiPriority w:val="99"/>
    <w:semiHidden/>
    <w:unhideWhenUsed/>
    <w:rsid w:val="00431C47"/>
    <w:pPr>
      <w:spacing w:before="0"/>
      <w:ind w:firstLine="360"/>
    </w:pPr>
  </w:style>
  <w:style w:type="character" w:customStyle="1" w:styleId="BodyTextFirstIndentChar">
    <w:name w:val="Body Text First Indent Char"/>
    <w:basedOn w:val="DefaultParagraphFont"/>
    <w:link w:val="BodyTextFirstIndent"/>
    <w:uiPriority w:val="99"/>
    <w:semiHidden/>
    <w:rsid w:val="00431C47"/>
  </w:style>
  <w:style w:type="paragraph" w:styleId="BodyTextIndent">
    <w:name w:val="Body Text Indent"/>
    <w:basedOn w:val="Normal"/>
    <w:link w:val="BodyTextIndentChar"/>
    <w:uiPriority w:val="99"/>
    <w:semiHidden/>
    <w:unhideWhenUsed/>
    <w:rsid w:val="002C4BD7"/>
    <w:pPr>
      <w:spacing w:after="120"/>
      <w:ind w:left="360"/>
    </w:pPr>
  </w:style>
  <w:style w:type="character" w:customStyle="1" w:styleId="BodyTextIndentChar">
    <w:name w:val="Body Text Indent Char"/>
    <w:basedOn w:val="DefaultParagraphFont"/>
    <w:link w:val="BodyTextIndent"/>
    <w:uiPriority w:val="99"/>
    <w:semiHidden/>
    <w:rsid w:val="002C4BD7"/>
  </w:style>
  <w:style w:type="paragraph" w:styleId="BodyTextFirstIndent2">
    <w:name w:val="Body Text First Indent 2"/>
    <w:basedOn w:val="BodyTextIndent"/>
    <w:link w:val="BodyTextFirstIndent2Char"/>
    <w:uiPriority w:val="99"/>
    <w:semiHidden/>
    <w:unhideWhenUsed/>
    <w:rsid w:val="002C4BD7"/>
    <w:pPr>
      <w:spacing w:after="0"/>
      <w:ind w:firstLine="360"/>
    </w:pPr>
  </w:style>
  <w:style w:type="character" w:customStyle="1" w:styleId="BodyTextFirstIndent2Char">
    <w:name w:val="Body Text First Indent 2 Char"/>
    <w:basedOn w:val="BodyTextIndentChar"/>
    <w:link w:val="BodyTextFirstIndent2"/>
    <w:uiPriority w:val="99"/>
    <w:semiHidden/>
    <w:rsid w:val="002C4BD7"/>
  </w:style>
  <w:style w:type="paragraph" w:styleId="BodyTextIndent2">
    <w:name w:val="Body Text Indent 2"/>
    <w:basedOn w:val="Normal"/>
    <w:link w:val="BodyTextIndent2Char"/>
    <w:uiPriority w:val="99"/>
    <w:semiHidden/>
    <w:unhideWhenUsed/>
    <w:rsid w:val="002C4BD7"/>
    <w:pPr>
      <w:spacing w:after="120" w:line="480" w:lineRule="auto"/>
      <w:ind w:left="360"/>
    </w:pPr>
  </w:style>
  <w:style w:type="character" w:customStyle="1" w:styleId="BodyTextIndent2Char">
    <w:name w:val="Body Text Indent 2 Char"/>
    <w:basedOn w:val="DefaultParagraphFont"/>
    <w:link w:val="BodyTextIndent2"/>
    <w:uiPriority w:val="99"/>
    <w:semiHidden/>
    <w:rsid w:val="002C4BD7"/>
  </w:style>
  <w:style w:type="paragraph" w:styleId="BodyTextIndent3">
    <w:name w:val="Body Text Indent 3"/>
    <w:basedOn w:val="Normal"/>
    <w:link w:val="BodyTextIndent3Char"/>
    <w:uiPriority w:val="99"/>
    <w:semiHidden/>
    <w:unhideWhenUsed/>
    <w:rsid w:val="002C4BD7"/>
    <w:pPr>
      <w:spacing w:after="120"/>
      <w:ind w:left="360"/>
    </w:pPr>
    <w:rPr>
      <w:szCs w:val="16"/>
    </w:rPr>
  </w:style>
  <w:style w:type="character" w:customStyle="1" w:styleId="BodyTextIndent3Char">
    <w:name w:val="Body Text Indent 3 Char"/>
    <w:basedOn w:val="DefaultParagraphFont"/>
    <w:link w:val="BodyTextIndent3"/>
    <w:uiPriority w:val="99"/>
    <w:semiHidden/>
    <w:rsid w:val="002C4BD7"/>
    <w:rPr>
      <w:szCs w:val="16"/>
    </w:rPr>
  </w:style>
  <w:style w:type="character" w:styleId="BookTitle">
    <w:name w:val="Book Title"/>
    <w:basedOn w:val="DefaultParagraphFont"/>
    <w:uiPriority w:val="33"/>
    <w:semiHidden/>
    <w:unhideWhenUsed/>
    <w:qFormat/>
    <w:rsid w:val="00674BAA"/>
    <w:rPr>
      <w:b/>
      <w:bCs/>
      <w:i/>
      <w:iCs/>
      <w:spacing w:val="0"/>
    </w:rPr>
  </w:style>
  <w:style w:type="paragraph" w:styleId="Caption">
    <w:name w:val="caption"/>
    <w:basedOn w:val="Normal"/>
    <w:next w:val="Normal"/>
    <w:uiPriority w:val="35"/>
    <w:semiHidden/>
    <w:unhideWhenUsed/>
    <w:qFormat/>
    <w:rsid w:val="002C4BD7"/>
    <w:pPr>
      <w:spacing w:after="200"/>
    </w:pPr>
    <w:rPr>
      <w:i/>
      <w:iCs/>
      <w:color w:val="1F497D" w:themeColor="text2"/>
      <w:szCs w:val="18"/>
    </w:rPr>
  </w:style>
  <w:style w:type="table" w:styleId="ColorfulGrid">
    <w:name w:val="Colorful Grid"/>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2C4BD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C4BD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2C4BD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2C4BD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2C4BD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2C4BD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2C4BD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2C4BD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C4BD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C4BD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C4BD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2C4BD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C4BD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C4BD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C4BD7"/>
    <w:rPr>
      <w:sz w:val="22"/>
      <w:szCs w:val="16"/>
    </w:rPr>
  </w:style>
  <w:style w:type="paragraph" w:styleId="CommentText">
    <w:name w:val="annotation text"/>
    <w:basedOn w:val="Normal"/>
    <w:link w:val="CommentTextChar"/>
    <w:uiPriority w:val="99"/>
    <w:semiHidden/>
    <w:unhideWhenUsed/>
    <w:rsid w:val="002C4BD7"/>
    <w:rPr>
      <w:szCs w:val="20"/>
    </w:rPr>
  </w:style>
  <w:style w:type="character" w:customStyle="1" w:styleId="CommentTextChar">
    <w:name w:val="Comment Text Char"/>
    <w:basedOn w:val="DefaultParagraphFont"/>
    <w:link w:val="CommentText"/>
    <w:uiPriority w:val="99"/>
    <w:semiHidden/>
    <w:rsid w:val="002C4BD7"/>
    <w:rPr>
      <w:szCs w:val="20"/>
    </w:rPr>
  </w:style>
  <w:style w:type="paragraph" w:styleId="CommentSubject">
    <w:name w:val="annotation subject"/>
    <w:basedOn w:val="CommentText"/>
    <w:next w:val="CommentText"/>
    <w:link w:val="CommentSubjectChar"/>
    <w:uiPriority w:val="99"/>
    <w:semiHidden/>
    <w:unhideWhenUsed/>
    <w:rsid w:val="002C4BD7"/>
    <w:rPr>
      <w:b/>
      <w:bCs/>
    </w:rPr>
  </w:style>
  <w:style w:type="character" w:customStyle="1" w:styleId="CommentSubjectChar">
    <w:name w:val="Comment Subject Char"/>
    <w:basedOn w:val="CommentTextChar"/>
    <w:link w:val="CommentSubject"/>
    <w:uiPriority w:val="99"/>
    <w:semiHidden/>
    <w:rsid w:val="002C4BD7"/>
    <w:rPr>
      <w:b/>
      <w:bCs/>
      <w:szCs w:val="20"/>
    </w:rPr>
  </w:style>
  <w:style w:type="table" w:styleId="DarkList">
    <w:name w:val="Dark List"/>
    <w:basedOn w:val="TableNormal"/>
    <w:uiPriority w:val="70"/>
    <w:semiHidden/>
    <w:unhideWhenUsed/>
    <w:rsid w:val="002C4BD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C4BD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2C4BD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2C4BD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2C4BD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2C4BD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2C4BD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2C4BD7"/>
  </w:style>
  <w:style w:type="character" w:customStyle="1" w:styleId="DateChar">
    <w:name w:val="Date Char"/>
    <w:basedOn w:val="DefaultParagraphFont"/>
    <w:link w:val="Date"/>
    <w:uiPriority w:val="99"/>
    <w:semiHidden/>
    <w:rsid w:val="002C4BD7"/>
  </w:style>
  <w:style w:type="paragraph" w:styleId="DocumentMap">
    <w:name w:val="Document Map"/>
    <w:basedOn w:val="Normal"/>
    <w:link w:val="DocumentMapChar"/>
    <w:uiPriority w:val="99"/>
    <w:semiHidden/>
    <w:unhideWhenUsed/>
    <w:rsid w:val="002C4BD7"/>
    <w:rPr>
      <w:rFonts w:ascii="Segoe UI" w:hAnsi="Segoe UI" w:cs="Segoe UI"/>
      <w:szCs w:val="16"/>
    </w:rPr>
  </w:style>
  <w:style w:type="character" w:customStyle="1" w:styleId="DocumentMapChar">
    <w:name w:val="Document Map Char"/>
    <w:basedOn w:val="DefaultParagraphFont"/>
    <w:link w:val="DocumentMap"/>
    <w:uiPriority w:val="99"/>
    <w:semiHidden/>
    <w:rsid w:val="002C4BD7"/>
    <w:rPr>
      <w:rFonts w:ascii="Segoe UI" w:hAnsi="Segoe UI" w:cs="Segoe UI"/>
      <w:szCs w:val="16"/>
    </w:rPr>
  </w:style>
  <w:style w:type="paragraph" w:styleId="E-mailSignature">
    <w:name w:val="E-mail Signature"/>
    <w:basedOn w:val="Normal"/>
    <w:link w:val="E-mailSignatureChar"/>
    <w:uiPriority w:val="99"/>
    <w:semiHidden/>
    <w:unhideWhenUsed/>
    <w:rsid w:val="002C4BD7"/>
  </w:style>
  <w:style w:type="character" w:customStyle="1" w:styleId="E-mailSignatureChar">
    <w:name w:val="E-mail Signature Char"/>
    <w:basedOn w:val="DefaultParagraphFont"/>
    <w:link w:val="E-mailSignature"/>
    <w:uiPriority w:val="99"/>
    <w:semiHidden/>
    <w:rsid w:val="002C4BD7"/>
  </w:style>
  <w:style w:type="character" w:styleId="Emphasis">
    <w:name w:val="Emphasis"/>
    <w:basedOn w:val="DefaultParagraphFont"/>
    <w:uiPriority w:val="20"/>
    <w:semiHidden/>
    <w:unhideWhenUsed/>
    <w:qFormat/>
    <w:rsid w:val="002C4BD7"/>
    <w:rPr>
      <w:i/>
      <w:iCs/>
    </w:rPr>
  </w:style>
  <w:style w:type="character" w:styleId="EndnoteReference">
    <w:name w:val="endnote reference"/>
    <w:basedOn w:val="DefaultParagraphFont"/>
    <w:uiPriority w:val="99"/>
    <w:semiHidden/>
    <w:unhideWhenUsed/>
    <w:rsid w:val="002C4BD7"/>
    <w:rPr>
      <w:vertAlign w:val="superscript"/>
    </w:rPr>
  </w:style>
  <w:style w:type="paragraph" w:styleId="EndnoteText">
    <w:name w:val="endnote text"/>
    <w:basedOn w:val="Normal"/>
    <w:link w:val="EndnoteTextChar"/>
    <w:uiPriority w:val="99"/>
    <w:semiHidden/>
    <w:unhideWhenUsed/>
    <w:rsid w:val="002C4BD7"/>
    <w:rPr>
      <w:szCs w:val="20"/>
    </w:rPr>
  </w:style>
  <w:style w:type="character" w:customStyle="1" w:styleId="EndnoteTextChar">
    <w:name w:val="Endnote Text Char"/>
    <w:basedOn w:val="DefaultParagraphFont"/>
    <w:link w:val="EndnoteText"/>
    <w:uiPriority w:val="99"/>
    <w:semiHidden/>
    <w:rsid w:val="002C4BD7"/>
    <w:rPr>
      <w:szCs w:val="20"/>
    </w:rPr>
  </w:style>
  <w:style w:type="paragraph" w:styleId="EnvelopeAddress">
    <w:name w:val="envelope address"/>
    <w:basedOn w:val="Normal"/>
    <w:uiPriority w:val="99"/>
    <w:semiHidden/>
    <w:unhideWhenUsed/>
    <w:rsid w:val="002C4BD7"/>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C4BD7"/>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C4BD7"/>
    <w:rPr>
      <w:color w:val="800080" w:themeColor="followedHyperlink"/>
      <w:u w:val="single"/>
    </w:rPr>
  </w:style>
  <w:style w:type="character" w:styleId="FootnoteReference">
    <w:name w:val="footnote reference"/>
    <w:basedOn w:val="DefaultParagraphFont"/>
    <w:uiPriority w:val="99"/>
    <w:semiHidden/>
    <w:unhideWhenUsed/>
    <w:rsid w:val="002C4BD7"/>
    <w:rPr>
      <w:vertAlign w:val="superscript"/>
    </w:rPr>
  </w:style>
  <w:style w:type="paragraph" w:styleId="FootnoteText">
    <w:name w:val="footnote text"/>
    <w:basedOn w:val="Normal"/>
    <w:link w:val="FootnoteTextChar"/>
    <w:uiPriority w:val="99"/>
    <w:semiHidden/>
    <w:unhideWhenUsed/>
    <w:rsid w:val="002C4BD7"/>
    <w:rPr>
      <w:szCs w:val="20"/>
    </w:rPr>
  </w:style>
  <w:style w:type="character" w:customStyle="1" w:styleId="FootnoteTextChar">
    <w:name w:val="Footnote Text Char"/>
    <w:basedOn w:val="DefaultParagraphFont"/>
    <w:link w:val="FootnoteText"/>
    <w:uiPriority w:val="99"/>
    <w:semiHidden/>
    <w:rsid w:val="002C4BD7"/>
    <w:rPr>
      <w:szCs w:val="20"/>
    </w:rPr>
  </w:style>
  <w:style w:type="table" w:styleId="GridTable1Light">
    <w:name w:val="Grid Table 1 Light"/>
    <w:basedOn w:val="TableNormal"/>
    <w:uiPriority w:val="46"/>
    <w:rsid w:val="002C4BD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C4BD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C4BD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C4BD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C4BD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C4BD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C4BD7"/>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C4BD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C4BD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2C4BD7"/>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2C4BD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2C4BD7"/>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2C4BD7"/>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2C4BD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2C4BD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C4BD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2C4BD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2C4BD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2C4BD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2C4BD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2C4BD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2C4BD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C4BD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2C4BD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2C4BD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2C4BD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2C4BD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2C4BD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2C4BD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C4BD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2C4BD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2C4BD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2C4BD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2C4BD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2C4BD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2C4BD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C4BD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2C4BD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2C4BD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2C4BD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2C4BD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2C4BD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2C4BD7"/>
    <w:rPr>
      <w:color w:val="2B579A"/>
      <w:shd w:val="clear" w:color="auto" w:fill="E6E6E6"/>
    </w:rPr>
  </w:style>
  <w:style w:type="character" w:customStyle="1" w:styleId="Heading6Char">
    <w:name w:val="Heading 6 Char"/>
    <w:basedOn w:val="DefaultParagraphFont"/>
    <w:link w:val="Heading6"/>
    <w:uiPriority w:val="9"/>
    <w:semiHidden/>
    <w:rsid w:val="007A1081"/>
    <w:rPr>
      <w:rFonts w:asciiTheme="majorHAnsi" w:eastAsiaTheme="majorEastAsia" w:hAnsiTheme="majorHAnsi" w:cstheme="majorBidi"/>
      <w:b/>
      <w:color w:val="1F497D" w:themeColor="text2"/>
    </w:rPr>
  </w:style>
  <w:style w:type="character" w:customStyle="1" w:styleId="Heading7Char">
    <w:name w:val="Heading 7 Char"/>
    <w:basedOn w:val="DefaultParagraphFont"/>
    <w:link w:val="Heading7"/>
    <w:uiPriority w:val="9"/>
    <w:semiHidden/>
    <w:rsid w:val="007A1081"/>
    <w:rPr>
      <w:rFonts w:asciiTheme="majorHAnsi" w:eastAsiaTheme="majorEastAsia" w:hAnsiTheme="majorHAnsi" w:cstheme="majorBidi"/>
      <w:iCs/>
      <w:caps/>
      <w:color w:val="1F497D" w:themeColor="text2"/>
    </w:rPr>
  </w:style>
  <w:style w:type="character" w:customStyle="1" w:styleId="Heading8Char">
    <w:name w:val="Heading 8 Char"/>
    <w:basedOn w:val="DefaultParagraphFont"/>
    <w:link w:val="Heading8"/>
    <w:uiPriority w:val="9"/>
    <w:semiHidden/>
    <w:rsid w:val="007A1081"/>
    <w:rPr>
      <w:rFonts w:asciiTheme="majorHAnsi" w:eastAsiaTheme="majorEastAsia" w:hAnsiTheme="majorHAnsi" w:cstheme="majorBidi"/>
      <w:color w:val="632423" w:themeColor="accent2" w:themeShade="80"/>
      <w:szCs w:val="21"/>
    </w:rPr>
  </w:style>
  <w:style w:type="character" w:customStyle="1" w:styleId="Heading9Char">
    <w:name w:val="Heading 9 Char"/>
    <w:basedOn w:val="DefaultParagraphFont"/>
    <w:link w:val="Heading9"/>
    <w:uiPriority w:val="9"/>
    <w:semiHidden/>
    <w:rsid w:val="007A1081"/>
    <w:rPr>
      <w:rFonts w:asciiTheme="majorHAnsi" w:eastAsiaTheme="majorEastAsia" w:hAnsiTheme="majorHAnsi" w:cstheme="majorBidi"/>
      <w:i/>
      <w:iCs/>
      <w:color w:val="632423" w:themeColor="accent2" w:themeShade="80"/>
      <w:szCs w:val="21"/>
    </w:rPr>
  </w:style>
  <w:style w:type="character" w:styleId="HTMLAcronym">
    <w:name w:val="HTML Acronym"/>
    <w:basedOn w:val="DefaultParagraphFont"/>
    <w:uiPriority w:val="99"/>
    <w:semiHidden/>
    <w:unhideWhenUsed/>
    <w:rsid w:val="002C4BD7"/>
  </w:style>
  <w:style w:type="paragraph" w:styleId="HTMLAddress">
    <w:name w:val="HTML Address"/>
    <w:basedOn w:val="Normal"/>
    <w:link w:val="HTMLAddressChar"/>
    <w:uiPriority w:val="99"/>
    <w:semiHidden/>
    <w:unhideWhenUsed/>
    <w:rsid w:val="002C4BD7"/>
    <w:rPr>
      <w:i/>
      <w:iCs/>
    </w:rPr>
  </w:style>
  <w:style w:type="character" w:customStyle="1" w:styleId="HTMLAddressChar">
    <w:name w:val="HTML Address Char"/>
    <w:basedOn w:val="DefaultParagraphFont"/>
    <w:link w:val="HTMLAddress"/>
    <w:uiPriority w:val="99"/>
    <w:semiHidden/>
    <w:rsid w:val="002C4BD7"/>
    <w:rPr>
      <w:i/>
      <w:iCs/>
    </w:rPr>
  </w:style>
  <w:style w:type="character" w:styleId="HTMLCite">
    <w:name w:val="HTML Cite"/>
    <w:basedOn w:val="DefaultParagraphFont"/>
    <w:uiPriority w:val="99"/>
    <w:semiHidden/>
    <w:unhideWhenUsed/>
    <w:rsid w:val="002C4BD7"/>
    <w:rPr>
      <w:i/>
      <w:iCs/>
    </w:rPr>
  </w:style>
  <w:style w:type="character" w:styleId="HTMLCode">
    <w:name w:val="HTML Code"/>
    <w:basedOn w:val="DefaultParagraphFont"/>
    <w:uiPriority w:val="99"/>
    <w:semiHidden/>
    <w:unhideWhenUsed/>
    <w:rsid w:val="002C4BD7"/>
    <w:rPr>
      <w:rFonts w:ascii="Consolas" w:hAnsi="Consolas"/>
      <w:sz w:val="22"/>
      <w:szCs w:val="20"/>
    </w:rPr>
  </w:style>
  <w:style w:type="character" w:styleId="HTMLDefinition">
    <w:name w:val="HTML Definition"/>
    <w:basedOn w:val="DefaultParagraphFont"/>
    <w:uiPriority w:val="99"/>
    <w:semiHidden/>
    <w:unhideWhenUsed/>
    <w:rsid w:val="002C4BD7"/>
    <w:rPr>
      <w:i/>
      <w:iCs/>
    </w:rPr>
  </w:style>
  <w:style w:type="character" w:styleId="HTMLKeyboard">
    <w:name w:val="HTML Keyboard"/>
    <w:basedOn w:val="DefaultParagraphFont"/>
    <w:uiPriority w:val="99"/>
    <w:semiHidden/>
    <w:unhideWhenUsed/>
    <w:rsid w:val="002C4BD7"/>
    <w:rPr>
      <w:rFonts w:ascii="Consolas" w:hAnsi="Consolas"/>
      <w:sz w:val="22"/>
      <w:szCs w:val="20"/>
    </w:rPr>
  </w:style>
  <w:style w:type="paragraph" w:styleId="HTMLPreformatted">
    <w:name w:val="HTML Preformatted"/>
    <w:basedOn w:val="Normal"/>
    <w:link w:val="HTMLPreformattedChar"/>
    <w:uiPriority w:val="99"/>
    <w:semiHidden/>
    <w:unhideWhenUsed/>
    <w:rsid w:val="002C4BD7"/>
    <w:rPr>
      <w:rFonts w:ascii="Consolas" w:hAnsi="Consolas"/>
      <w:szCs w:val="20"/>
    </w:rPr>
  </w:style>
  <w:style w:type="character" w:customStyle="1" w:styleId="HTMLPreformattedChar">
    <w:name w:val="HTML Preformatted Char"/>
    <w:basedOn w:val="DefaultParagraphFont"/>
    <w:link w:val="HTMLPreformatted"/>
    <w:uiPriority w:val="99"/>
    <w:semiHidden/>
    <w:rsid w:val="002C4BD7"/>
    <w:rPr>
      <w:rFonts w:ascii="Consolas" w:hAnsi="Consolas"/>
      <w:szCs w:val="20"/>
    </w:rPr>
  </w:style>
  <w:style w:type="character" w:styleId="HTMLSample">
    <w:name w:val="HTML Sample"/>
    <w:basedOn w:val="DefaultParagraphFont"/>
    <w:uiPriority w:val="99"/>
    <w:semiHidden/>
    <w:unhideWhenUsed/>
    <w:rsid w:val="002C4BD7"/>
    <w:rPr>
      <w:rFonts w:ascii="Consolas" w:hAnsi="Consolas"/>
      <w:sz w:val="24"/>
      <w:szCs w:val="24"/>
    </w:rPr>
  </w:style>
  <w:style w:type="character" w:styleId="HTMLTypewriter">
    <w:name w:val="HTML Typewriter"/>
    <w:basedOn w:val="DefaultParagraphFont"/>
    <w:uiPriority w:val="99"/>
    <w:semiHidden/>
    <w:unhideWhenUsed/>
    <w:rsid w:val="002C4BD7"/>
    <w:rPr>
      <w:rFonts w:ascii="Consolas" w:hAnsi="Consolas"/>
      <w:sz w:val="22"/>
      <w:szCs w:val="20"/>
    </w:rPr>
  </w:style>
  <w:style w:type="character" w:styleId="HTMLVariable">
    <w:name w:val="HTML Variable"/>
    <w:basedOn w:val="DefaultParagraphFont"/>
    <w:uiPriority w:val="99"/>
    <w:semiHidden/>
    <w:unhideWhenUsed/>
    <w:rsid w:val="002C4BD7"/>
    <w:rPr>
      <w:i/>
      <w:iCs/>
    </w:rPr>
  </w:style>
  <w:style w:type="character" w:styleId="Hyperlink">
    <w:name w:val="Hyperlink"/>
    <w:basedOn w:val="DefaultParagraphFont"/>
    <w:uiPriority w:val="99"/>
    <w:semiHidden/>
    <w:unhideWhenUsed/>
    <w:rsid w:val="002C4BD7"/>
    <w:rPr>
      <w:color w:val="0000FF" w:themeColor="hyperlink"/>
      <w:u w:val="single"/>
    </w:rPr>
  </w:style>
  <w:style w:type="paragraph" w:styleId="Index1">
    <w:name w:val="index 1"/>
    <w:basedOn w:val="Normal"/>
    <w:next w:val="Normal"/>
    <w:autoRedefine/>
    <w:uiPriority w:val="99"/>
    <w:semiHidden/>
    <w:unhideWhenUsed/>
    <w:rsid w:val="002C4BD7"/>
    <w:pPr>
      <w:ind w:left="220" w:hanging="220"/>
    </w:pPr>
  </w:style>
  <w:style w:type="paragraph" w:styleId="Index2">
    <w:name w:val="index 2"/>
    <w:basedOn w:val="Normal"/>
    <w:next w:val="Normal"/>
    <w:autoRedefine/>
    <w:uiPriority w:val="99"/>
    <w:semiHidden/>
    <w:unhideWhenUsed/>
    <w:rsid w:val="002C4BD7"/>
    <w:pPr>
      <w:ind w:left="440" w:hanging="220"/>
    </w:pPr>
  </w:style>
  <w:style w:type="paragraph" w:styleId="Index3">
    <w:name w:val="index 3"/>
    <w:basedOn w:val="Normal"/>
    <w:next w:val="Normal"/>
    <w:autoRedefine/>
    <w:uiPriority w:val="99"/>
    <w:semiHidden/>
    <w:unhideWhenUsed/>
    <w:rsid w:val="002C4BD7"/>
    <w:pPr>
      <w:ind w:left="660" w:hanging="220"/>
    </w:pPr>
  </w:style>
  <w:style w:type="paragraph" w:styleId="Index4">
    <w:name w:val="index 4"/>
    <w:basedOn w:val="Normal"/>
    <w:next w:val="Normal"/>
    <w:autoRedefine/>
    <w:uiPriority w:val="99"/>
    <w:semiHidden/>
    <w:unhideWhenUsed/>
    <w:rsid w:val="002C4BD7"/>
    <w:pPr>
      <w:ind w:left="880" w:hanging="220"/>
    </w:pPr>
  </w:style>
  <w:style w:type="paragraph" w:styleId="Index5">
    <w:name w:val="index 5"/>
    <w:basedOn w:val="Normal"/>
    <w:next w:val="Normal"/>
    <w:autoRedefine/>
    <w:uiPriority w:val="99"/>
    <w:semiHidden/>
    <w:unhideWhenUsed/>
    <w:rsid w:val="002C4BD7"/>
    <w:pPr>
      <w:ind w:left="1100" w:hanging="220"/>
    </w:pPr>
  </w:style>
  <w:style w:type="paragraph" w:styleId="Index6">
    <w:name w:val="index 6"/>
    <w:basedOn w:val="Normal"/>
    <w:next w:val="Normal"/>
    <w:autoRedefine/>
    <w:uiPriority w:val="99"/>
    <w:semiHidden/>
    <w:unhideWhenUsed/>
    <w:rsid w:val="002C4BD7"/>
    <w:pPr>
      <w:ind w:left="1320" w:hanging="220"/>
    </w:pPr>
  </w:style>
  <w:style w:type="paragraph" w:styleId="Index7">
    <w:name w:val="index 7"/>
    <w:basedOn w:val="Normal"/>
    <w:next w:val="Normal"/>
    <w:autoRedefine/>
    <w:uiPriority w:val="99"/>
    <w:semiHidden/>
    <w:unhideWhenUsed/>
    <w:rsid w:val="002C4BD7"/>
    <w:pPr>
      <w:ind w:left="1540" w:hanging="220"/>
    </w:pPr>
  </w:style>
  <w:style w:type="paragraph" w:styleId="Index8">
    <w:name w:val="index 8"/>
    <w:basedOn w:val="Normal"/>
    <w:next w:val="Normal"/>
    <w:autoRedefine/>
    <w:uiPriority w:val="99"/>
    <w:semiHidden/>
    <w:unhideWhenUsed/>
    <w:rsid w:val="002C4BD7"/>
    <w:pPr>
      <w:ind w:left="1760" w:hanging="220"/>
    </w:pPr>
  </w:style>
  <w:style w:type="paragraph" w:styleId="Index9">
    <w:name w:val="index 9"/>
    <w:basedOn w:val="Normal"/>
    <w:next w:val="Normal"/>
    <w:autoRedefine/>
    <w:uiPriority w:val="99"/>
    <w:semiHidden/>
    <w:unhideWhenUsed/>
    <w:rsid w:val="002C4BD7"/>
    <w:pPr>
      <w:ind w:left="1980" w:hanging="220"/>
    </w:pPr>
  </w:style>
  <w:style w:type="paragraph" w:styleId="IndexHeading">
    <w:name w:val="index heading"/>
    <w:basedOn w:val="Normal"/>
    <w:next w:val="Index1"/>
    <w:uiPriority w:val="99"/>
    <w:semiHidden/>
    <w:unhideWhenUsed/>
    <w:rsid w:val="002C4BD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74BAA"/>
    <w:rPr>
      <w:i/>
      <w:iCs/>
      <w:color w:val="365F91" w:themeColor="accent1" w:themeShade="BF"/>
    </w:rPr>
  </w:style>
  <w:style w:type="paragraph" w:styleId="IntenseQuote">
    <w:name w:val="Intense Quote"/>
    <w:basedOn w:val="Normal"/>
    <w:next w:val="Normal"/>
    <w:link w:val="IntenseQuoteChar"/>
    <w:uiPriority w:val="30"/>
    <w:semiHidden/>
    <w:unhideWhenUsed/>
    <w:qFormat/>
    <w:rsid w:val="00674BAA"/>
    <w:pPr>
      <w:pBdr>
        <w:top w:val="single" w:sz="4" w:space="10" w:color="4F81BD" w:themeColor="accent1"/>
        <w:bottom w:val="single" w:sz="4" w:space="10" w:color="4F81BD" w:themeColor="accent1"/>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674BAA"/>
    <w:rPr>
      <w:i/>
      <w:iCs/>
      <w:color w:val="365F91" w:themeColor="accent1" w:themeShade="BF"/>
    </w:rPr>
  </w:style>
  <w:style w:type="character" w:styleId="IntenseReference">
    <w:name w:val="Intense Reference"/>
    <w:basedOn w:val="DefaultParagraphFont"/>
    <w:uiPriority w:val="32"/>
    <w:semiHidden/>
    <w:unhideWhenUsed/>
    <w:qFormat/>
    <w:rsid w:val="00674BAA"/>
    <w:rPr>
      <w:b/>
      <w:bCs/>
      <w:caps w:val="0"/>
      <w:smallCaps/>
      <w:color w:val="365F91" w:themeColor="accent1" w:themeShade="BF"/>
      <w:spacing w:val="0"/>
    </w:rPr>
  </w:style>
  <w:style w:type="table" w:styleId="LightGrid">
    <w:name w:val="Light Grid"/>
    <w:basedOn w:val="TableNormal"/>
    <w:uiPriority w:val="62"/>
    <w:semiHidden/>
    <w:unhideWhenUsed/>
    <w:rsid w:val="002C4BD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C4B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2C4BD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2C4BD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2C4BD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2C4BD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2C4BD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2C4BD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C4B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2C4BD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2C4BD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2C4BD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2C4BD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2C4BD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2C4BD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C4BD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2C4BD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2C4BD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2C4BD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2C4BD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2C4BD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2C4BD7"/>
  </w:style>
  <w:style w:type="paragraph" w:styleId="List">
    <w:name w:val="List"/>
    <w:basedOn w:val="Normal"/>
    <w:uiPriority w:val="99"/>
    <w:semiHidden/>
    <w:unhideWhenUsed/>
    <w:rsid w:val="002C4BD7"/>
    <w:pPr>
      <w:ind w:left="360" w:hanging="360"/>
      <w:contextualSpacing/>
    </w:pPr>
  </w:style>
  <w:style w:type="paragraph" w:styleId="List2">
    <w:name w:val="List 2"/>
    <w:basedOn w:val="Normal"/>
    <w:uiPriority w:val="99"/>
    <w:semiHidden/>
    <w:unhideWhenUsed/>
    <w:rsid w:val="002C4BD7"/>
    <w:pPr>
      <w:ind w:left="720" w:hanging="360"/>
      <w:contextualSpacing/>
    </w:pPr>
  </w:style>
  <w:style w:type="paragraph" w:styleId="List3">
    <w:name w:val="List 3"/>
    <w:basedOn w:val="Normal"/>
    <w:uiPriority w:val="99"/>
    <w:semiHidden/>
    <w:unhideWhenUsed/>
    <w:rsid w:val="002C4BD7"/>
    <w:pPr>
      <w:ind w:left="1080" w:hanging="360"/>
      <w:contextualSpacing/>
    </w:pPr>
  </w:style>
  <w:style w:type="paragraph" w:styleId="List4">
    <w:name w:val="List 4"/>
    <w:basedOn w:val="Normal"/>
    <w:uiPriority w:val="99"/>
    <w:semiHidden/>
    <w:unhideWhenUsed/>
    <w:rsid w:val="002C4BD7"/>
    <w:pPr>
      <w:ind w:left="1440" w:hanging="360"/>
      <w:contextualSpacing/>
    </w:pPr>
  </w:style>
  <w:style w:type="paragraph" w:styleId="List5">
    <w:name w:val="List 5"/>
    <w:basedOn w:val="Normal"/>
    <w:uiPriority w:val="99"/>
    <w:semiHidden/>
    <w:unhideWhenUsed/>
    <w:rsid w:val="002C4BD7"/>
    <w:pPr>
      <w:ind w:left="1800" w:hanging="360"/>
      <w:contextualSpacing/>
    </w:pPr>
  </w:style>
  <w:style w:type="paragraph" w:styleId="ListBullet">
    <w:name w:val="List Bullet"/>
    <w:basedOn w:val="Normal"/>
    <w:uiPriority w:val="99"/>
    <w:semiHidden/>
    <w:unhideWhenUsed/>
    <w:rsid w:val="002C4BD7"/>
    <w:pPr>
      <w:numPr>
        <w:numId w:val="1"/>
      </w:numPr>
      <w:contextualSpacing/>
    </w:pPr>
  </w:style>
  <w:style w:type="paragraph" w:styleId="ListBullet2">
    <w:name w:val="List Bullet 2"/>
    <w:basedOn w:val="Normal"/>
    <w:uiPriority w:val="99"/>
    <w:semiHidden/>
    <w:unhideWhenUsed/>
    <w:rsid w:val="002C4BD7"/>
    <w:pPr>
      <w:numPr>
        <w:numId w:val="2"/>
      </w:numPr>
      <w:contextualSpacing/>
    </w:pPr>
  </w:style>
  <w:style w:type="paragraph" w:styleId="ListBullet3">
    <w:name w:val="List Bullet 3"/>
    <w:basedOn w:val="Normal"/>
    <w:uiPriority w:val="99"/>
    <w:semiHidden/>
    <w:unhideWhenUsed/>
    <w:rsid w:val="002C4BD7"/>
    <w:pPr>
      <w:numPr>
        <w:numId w:val="3"/>
      </w:numPr>
      <w:contextualSpacing/>
    </w:pPr>
  </w:style>
  <w:style w:type="paragraph" w:styleId="ListBullet4">
    <w:name w:val="List Bullet 4"/>
    <w:basedOn w:val="Normal"/>
    <w:uiPriority w:val="99"/>
    <w:semiHidden/>
    <w:unhideWhenUsed/>
    <w:rsid w:val="002C4BD7"/>
    <w:pPr>
      <w:numPr>
        <w:numId w:val="4"/>
      </w:numPr>
      <w:contextualSpacing/>
    </w:pPr>
  </w:style>
  <w:style w:type="paragraph" w:styleId="ListBullet5">
    <w:name w:val="List Bullet 5"/>
    <w:basedOn w:val="Normal"/>
    <w:uiPriority w:val="99"/>
    <w:semiHidden/>
    <w:unhideWhenUsed/>
    <w:rsid w:val="002C4BD7"/>
    <w:pPr>
      <w:numPr>
        <w:numId w:val="5"/>
      </w:numPr>
      <w:contextualSpacing/>
    </w:pPr>
  </w:style>
  <w:style w:type="paragraph" w:styleId="ListContinue">
    <w:name w:val="List Continue"/>
    <w:basedOn w:val="Normal"/>
    <w:uiPriority w:val="99"/>
    <w:semiHidden/>
    <w:unhideWhenUsed/>
    <w:rsid w:val="002C4BD7"/>
    <w:pPr>
      <w:spacing w:after="120"/>
      <w:ind w:left="360"/>
      <w:contextualSpacing/>
    </w:pPr>
  </w:style>
  <w:style w:type="paragraph" w:styleId="ListContinue2">
    <w:name w:val="List Continue 2"/>
    <w:basedOn w:val="Normal"/>
    <w:uiPriority w:val="99"/>
    <w:semiHidden/>
    <w:unhideWhenUsed/>
    <w:rsid w:val="002C4BD7"/>
    <w:pPr>
      <w:spacing w:after="120"/>
      <w:ind w:left="720"/>
      <w:contextualSpacing/>
    </w:pPr>
  </w:style>
  <w:style w:type="paragraph" w:styleId="ListContinue3">
    <w:name w:val="List Continue 3"/>
    <w:basedOn w:val="Normal"/>
    <w:uiPriority w:val="99"/>
    <w:semiHidden/>
    <w:unhideWhenUsed/>
    <w:rsid w:val="002C4BD7"/>
    <w:pPr>
      <w:spacing w:after="120"/>
      <w:ind w:left="1080"/>
      <w:contextualSpacing/>
    </w:pPr>
  </w:style>
  <w:style w:type="paragraph" w:styleId="ListContinue4">
    <w:name w:val="List Continue 4"/>
    <w:basedOn w:val="Normal"/>
    <w:uiPriority w:val="99"/>
    <w:semiHidden/>
    <w:unhideWhenUsed/>
    <w:rsid w:val="002C4BD7"/>
    <w:pPr>
      <w:spacing w:after="120"/>
      <w:ind w:left="1440"/>
      <w:contextualSpacing/>
    </w:pPr>
  </w:style>
  <w:style w:type="paragraph" w:styleId="ListContinue5">
    <w:name w:val="List Continue 5"/>
    <w:basedOn w:val="Normal"/>
    <w:uiPriority w:val="99"/>
    <w:semiHidden/>
    <w:unhideWhenUsed/>
    <w:rsid w:val="002C4BD7"/>
    <w:pPr>
      <w:spacing w:after="120"/>
      <w:ind w:left="1800"/>
      <w:contextualSpacing/>
    </w:pPr>
  </w:style>
  <w:style w:type="paragraph" w:styleId="ListNumber">
    <w:name w:val="List Number"/>
    <w:basedOn w:val="Normal"/>
    <w:uiPriority w:val="99"/>
    <w:semiHidden/>
    <w:unhideWhenUsed/>
    <w:rsid w:val="002C4BD7"/>
    <w:pPr>
      <w:numPr>
        <w:numId w:val="6"/>
      </w:numPr>
      <w:contextualSpacing/>
    </w:pPr>
  </w:style>
  <w:style w:type="paragraph" w:styleId="ListNumber2">
    <w:name w:val="List Number 2"/>
    <w:basedOn w:val="Normal"/>
    <w:uiPriority w:val="99"/>
    <w:semiHidden/>
    <w:unhideWhenUsed/>
    <w:rsid w:val="002C4BD7"/>
    <w:pPr>
      <w:numPr>
        <w:numId w:val="7"/>
      </w:numPr>
      <w:contextualSpacing/>
    </w:pPr>
  </w:style>
  <w:style w:type="paragraph" w:styleId="ListNumber3">
    <w:name w:val="List Number 3"/>
    <w:basedOn w:val="Normal"/>
    <w:uiPriority w:val="99"/>
    <w:semiHidden/>
    <w:unhideWhenUsed/>
    <w:rsid w:val="002C4BD7"/>
    <w:pPr>
      <w:numPr>
        <w:numId w:val="8"/>
      </w:numPr>
      <w:contextualSpacing/>
    </w:pPr>
  </w:style>
  <w:style w:type="paragraph" w:styleId="ListNumber4">
    <w:name w:val="List Number 4"/>
    <w:basedOn w:val="Normal"/>
    <w:uiPriority w:val="99"/>
    <w:semiHidden/>
    <w:unhideWhenUsed/>
    <w:rsid w:val="002C4BD7"/>
    <w:pPr>
      <w:numPr>
        <w:numId w:val="9"/>
      </w:numPr>
      <w:contextualSpacing/>
    </w:pPr>
  </w:style>
  <w:style w:type="paragraph" w:styleId="ListNumber5">
    <w:name w:val="List Number 5"/>
    <w:basedOn w:val="Normal"/>
    <w:uiPriority w:val="99"/>
    <w:semiHidden/>
    <w:unhideWhenUsed/>
    <w:rsid w:val="002C4BD7"/>
    <w:pPr>
      <w:numPr>
        <w:numId w:val="10"/>
      </w:numPr>
      <w:contextualSpacing/>
    </w:pPr>
  </w:style>
  <w:style w:type="paragraph" w:styleId="ListParagraph">
    <w:name w:val="List Paragraph"/>
    <w:basedOn w:val="Normal"/>
    <w:uiPriority w:val="34"/>
    <w:semiHidden/>
    <w:unhideWhenUsed/>
    <w:qFormat/>
    <w:rsid w:val="002C4BD7"/>
    <w:pPr>
      <w:ind w:left="720"/>
      <w:contextualSpacing/>
    </w:pPr>
  </w:style>
  <w:style w:type="table" w:styleId="ListTable1Light">
    <w:name w:val="List Table 1 Light"/>
    <w:basedOn w:val="TableNormal"/>
    <w:uiPriority w:val="46"/>
    <w:rsid w:val="002C4BD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C4BD7"/>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2C4BD7"/>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2C4BD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2C4BD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2C4BD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2C4BD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2C4BD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C4BD7"/>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2C4BD7"/>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2C4BD7"/>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2C4BD7"/>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2C4BD7"/>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2C4BD7"/>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2C4BD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C4BD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2C4BD7"/>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2C4BD7"/>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2C4BD7"/>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2C4BD7"/>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2C4BD7"/>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2C4BD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C4BD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2C4BD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2C4BD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2C4BD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2C4BD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2C4BD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2C4BD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C4BD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C4BD7"/>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C4BD7"/>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C4BD7"/>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C4BD7"/>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C4BD7"/>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C4BD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C4BD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2C4BD7"/>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2C4BD7"/>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2C4BD7"/>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2C4BD7"/>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2C4BD7"/>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2C4BD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C4BD7"/>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C4BD7"/>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C4BD7"/>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C4BD7"/>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C4BD7"/>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C4BD7"/>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C4BD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2C4BD7"/>
    <w:rPr>
      <w:rFonts w:ascii="Consolas" w:hAnsi="Consolas"/>
      <w:szCs w:val="20"/>
    </w:rPr>
  </w:style>
  <w:style w:type="table" w:styleId="MediumGrid1">
    <w:name w:val="Medium Grid 1"/>
    <w:basedOn w:val="TableNormal"/>
    <w:uiPriority w:val="67"/>
    <w:semiHidden/>
    <w:unhideWhenUsed/>
    <w:rsid w:val="002C4BD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C4BD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2C4BD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2C4BD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2C4BD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2C4BD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2C4BD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2C4BD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C4BD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2C4BD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2C4BD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2C4BD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2C4BD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2C4BD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C4BD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C4BD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C4BD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C4BD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C4BD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C4BD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C4BD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2C4BD7"/>
    <w:rPr>
      <w:color w:val="2B579A"/>
      <w:shd w:val="clear" w:color="auto" w:fill="E6E6E6"/>
    </w:rPr>
  </w:style>
  <w:style w:type="paragraph" w:styleId="NoSpacing">
    <w:name w:val="No Spacing"/>
    <w:uiPriority w:val="99"/>
    <w:semiHidden/>
    <w:unhideWhenUsed/>
    <w:qFormat/>
    <w:rsid w:val="002C4BD7"/>
  </w:style>
  <w:style w:type="paragraph" w:styleId="NormalWeb">
    <w:name w:val="Normal (Web)"/>
    <w:basedOn w:val="Normal"/>
    <w:uiPriority w:val="99"/>
    <w:semiHidden/>
    <w:unhideWhenUsed/>
    <w:rsid w:val="002C4BD7"/>
    <w:rPr>
      <w:rFonts w:ascii="Times New Roman" w:hAnsi="Times New Roman"/>
      <w:sz w:val="24"/>
      <w:szCs w:val="24"/>
    </w:rPr>
  </w:style>
  <w:style w:type="paragraph" w:styleId="NoteHeading">
    <w:name w:val="Note Heading"/>
    <w:basedOn w:val="Normal"/>
    <w:next w:val="Normal"/>
    <w:link w:val="NoteHeadingChar"/>
    <w:uiPriority w:val="99"/>
    <w:semiHidden/>
    <w:unhideWhenUsed/>
    <w:rsid w:val="002C4BD7"/>
  </w:style>
  <w:style w:type="character" w:customStyle="1" w:styleId="NoteHeadingChar">
    <w:name w:val="Note Heading Char"/>
    <w:basedOn w:val="DefaultParagraphFont"/>
    <w:link w:val="NoteHeading"/>
    <w:uiPriority w:val="99"/>
    <w:semiHidden/>
    <w:rsid w:val="002C4BD7"/>
  </w:style>
  <w:style w:type="table" w:styleId="PlainTable1">
    <w:name w:val="Plain Table 1"/>
    <w:basedOn w:val="TableNormal"/>
    <w:uiPriority w:val="41"/>
    <w:rsid w:val="002C4BD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C4BD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C4BD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C4BD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C4BD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C4BD7"/>
    <w:rPr>
      <w:rFonts w:ascii="Consolas" w:hAnsi="Consolas"/>
      <w:szCs w:val="21"/>
    </w:rPr>
  </w:style>
  <w:style w:type="character" w:customStyle="1" w:styleId="PlainTextChar">
    <w:name w:val="Plain Text Char"/>
    <w:basedOn w:val="DefaultParagraphFont"/>
    <w:link w:val="PlainText"/>
    <w:uiPriority w:val="99"/>
    <w:semiHidden/>
    <w:rsid w:val="002C4BD7"/>
    <w:rPr>
      <w:rFonts w:ascii="Consolas" w:hAnsi="Consolas"/>
      <w:szCs w:val="21"/>
    </w:rPr>
  </w:style>
  <w:style w:type="paragraph" w:styleId="Quote">
    <w:name w:val="Quote"/>
    <w:basedOn w:val="Normal"/>
    <w:next w:val="Normal"/>
    <w:link w:val="QuoteChar"/>
    <w:uiPriority w:val="29"/>
    <w:semiHidden/>
    <w:unhideWhenUsed/>
    <w:qFormat/>
    <w:rsid w:val="00674BA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74BAA"/>
    <w:rPr>
      <w:i/>
      <w:iCs/>
      <w:color w:val="404040" w:themeColor="text1" w:themeTint="BF"/>
    </w:rPr>
  </w:style>
  <w:style w:type="paragraph" w:styleId="Salutation">
    <w:name w:val="Salutation"/>
    <w:basedOn w:val="Normal"/>
    <w:next w:val="Normal"/>
    <w:link w:val="SalutationChar"/>
    <w:uiPriority w:val="99"/>
    <w:semiHidden/>
    <w:unhideWhenUsed/>
    <w:rsid w:val="002C4BD7"/>
  </w:style>
  <w:style w:type="character" w:customStyle="1" w:styleId="SalutationChar">
    <w:name w:val="Salutation Char"/>
    <w:basedOn w:val="DefaultParagraphFont"/>
    <w:link w:val="Salutation"/>
    <w:uiPriority w:val="99"/>
    <w:semiHidden/>
    <w:rsid w:val="002C4BD7"/>
  </w:style>
  <w:style w:type="character" w:styleId="SmartHyperlink">
    <w:name w:val="Smart Hyperlink"/>
    <w:basedOn w:val="DefaultParagraphFont"/>
    <w:uiPriority w:val="99"/>
    <w:semiHidden/>
    <w:unhideWhenUsed/>
    <w:rsid w:val="002C4BD7"/>
    <w:rPr>
      <w:u w:val="dotted"/>
    </w:rPr>
  </w:style>
  <w:style w:type="character" w:styleId="Strong">
    <w:name w:val="Strong"/>
    <w:basedOn w:val="DefaultParagraphFont"/>
    <w:uiPriority w:val="22"/>
    <w:semiHidden/>
    <w:unhideWhenUsed/>
    <w:qFormat/>
    <w:rsid w:val="002C4BD7"/>
    <w:rPr>
      <w:b/>
      <w:bCs/>
    </w:rPr>
  </w:style>
  <w:style w:type="paragraph" w:styleId="Subtitle">
    <w:name w:val="Subtitle"/>
    <w:basedOn w:val="Normal"/>
    <w:link w:val="SubtitleChar"/>
    <w:uiPriority w:val="11"/>
    <w:semiHidden/>
    <w:unhideWhenUsed/>
    <w:qFormat/>
    <w:rsid w:val="00431C47"/>
    <w:pPr>
      <w:numPr>
        <w:ilvl w:val="1"/>
      </w:numPr>
      <w:spacing w:after="160"/>
      <w:contextualSpacing/>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semiHidden/>
    <w:rsid w:val="00431C47"/>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2C4BD7"/>
    <w:rPr>
      <w:i/>
      <w:iCs/>
      <w:color w:val="404040" w:themeColor="text1" w:themeTint="BF"/>
    </w:rPr>
  </w:style>
  <w:style w:type="character" w:styleId="SubtleReference">
    <w:name w:val="Subtle Reference"/>
    <w:basedOn w:val="DefaultParagraphFont"/>
    <w:uiPriority w:val="31"/>
    <w:semiHidden/>
    <w:unhideWhenUsed/>
    <w:qFormat/>
    <w:rsid w:val="002C4BD7"/>
    <w:rPr>
      <w:smallCaps/>
      <w:color w:val="5A5A5A" w:themeColor="text1" w:themeTint="A5"/>
    </w:rPr>
  </w:style>
  <w:style w:type="table" w:styleId="Table3Deffects1">
    <w:name w:val="Table 3D effects 1"/>
    <w:basedOn w:val="TableNormal"/>
    <w:uiPriority w:val="99"/>
    <w:semiHidden/>
    <w:unhideWhenUsed/>
    <w:rsid w:val="002C4B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C4B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C4B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C4B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C4B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C4B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C4B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C4B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C4B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C4B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C4B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C4B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C4B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C4B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C4B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C4B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C4B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C4B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C4B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C4B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C4B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C4B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C4B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C4BD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C4B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C4B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C4B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C4B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C4B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C4B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C4B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C4BD7"/>
    <w:pPr>
      <w:ind w:left="220" w:hanging="220"/>
    </w:pPr>
  </w:style>
  <w:style w:type="paragraph" w:styleId="TableofFigures">
    <w:name w:val="table of figures"/>
    <w:basedOn w:val="Normal"/>
    <w:next w:val="Normal"/>
    <w:uiPriority w:val="99"/>
    <w:semiHidden/>
    <w:unhideWhenUsed/>
    <w:rsid w:val="002C4BD7"/>
  </w:style>
  <w:style w:type="table" w:styleId="TableProfessional">
    <w:name w:val="Table Professional"/>
    <w:basedOn w:val="TableNormal"/>
    <w:uiPriority w:val="99"/>
    <w:semiHidden/>
    <w:unhideWhenUsed/>
    <w:rsid w:val="002C4B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C4B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C4B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C4B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C4B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C4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C4B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C4B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C4B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C4BD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C4BD7"/>
    <w:pPr>
      <w:spacing w:after="100"/>
    </w:pPr>
  </w:style>
  <w:style w:type="paragraph" w:styleId="TOC2">
    <w:name w:val="toc 2"/>
    <w:basedOn w:val="Normal"/>
    <w:next w:val="Normal"/>
    <w:autoRedefine/>
    <w:uiPriority w:val="39"/>
    <w:semiHidden/>
    <w:unhideWhenUsed/>
    <w:rsid w:val="002C4BD7"/>
    <w:pPr>
      <w:spacing w:after="100"/>
      <w:ind w:left="220"/>
    </w:pPr>
  </w:style>
  <w:style w:type="paragraph" w:styleId="TOC3">
    <w:name w:val="toc 3"/>
    <w:basedOn w:val="Normal"/>
    <w:next w:val="Normal"/>
    <w:autoRedefine/>
    <w:uiPriority w:val="39"/>
    <w:semiHidden/>
    <w:unhideWhenUsed/>
    <w:rsid w:val="002C4BD7"/>
    <w:pPr>
      <w:spacing w:after="100"/>
      <w:ind w:left="440"/>
    </w:pPr>
  </w:style>
  <w:style w:type="paragraph" w:styleId="TOC4">
    <w:name w:val="toc 4"/>
    <w:basedOn w:val="Normal"/>
    <w:next w:val="Normal"/>
    <w:autoRedefine/>
    <w:uiPriority w:val="39"/>
    <w:semiHidden/>
    <w:unhideWhenUsed/>
    <w:rsid w:val="002C4BD7"/>
    <w:pPr>
      <w:spacing w:after="100"/>
      <w:ind w:left="660"/>
    </w:pPr>
  </w:style>
  <w:style w:type="paragraph" w:styleId="TOC5">
    <w:name w:val="toc 5"/>
    <w:basedOn w:val="Normal"/>
    <w:next w:val="Normal"/>
    <w:autoRedefine/>
    <w:uiPriority w:val="39"/>
    <w:semiHidden/>
    <w:unhideWhenUsed/>
    <w:rsid w:val="002C4BD7"/>
    <w:pPr>
      <w:spacing w:after="100"/>
      <w:ind w:left="880"/>
    </w:pPr>
  </w:style>
  <w:style w:type="paragraph" w:styleId="TOC6">
    <w:name w:val="toc 6"/>
    <w:basedOn w:val="Normal"/>
    <w:next w:val="Normal"/>
    <w:autoRedefine/>
    <w:uiPriority w:val="39"/>
    <w:semiHidden/>
    <w:unhideWhenUsed/>
    <w:rsid w:val="002C4BD7"/>
    <w:pPr>
      <w:spacing w:after="100"/>
      <w:ind w:left="1100"/>
    </w:pPr>
  </w:style>
  <w:style w:type="paragraph" w:styleId="TOC7">
    <w:name w:val="toc 7"/>
    <w:basedOn w:val="Normal"/>
    <w:next w:val="Normal"/>
    <w:autoRedefine/>
    <w:uiPriority w:val="39"/>
    <w:semiHidden/>
    <w:unhideWhenUsed/>
    <w:rsid w:val="002C4BD7"/>
    <w:pPr>
      <w:spacing w:after="100"/>
      <w:ind w:left="1320"/>
    </w:pPr>
  </w:style>
  <w:style w:type="paragraph" w:styleId="TOC8">
    <w:name w:val="toc 8"/>
    <w:basedOn w:val="Normal"/>
    <w:next w:val="Normal"/>
    <w:autoRedefine/>
    <w:uiPriority w:val="39"/>
    <w:semiHidden/>
    <w:unhideWhenUsed/>
    <w:rsid w:val="002C4BD7"/>
    <w:pPr>
      <w:spacing w:after="100"/>
      <w:ind w:left="1540"/>
    </w:pPr>
  </w:style>
  <w:style w:type="paragraph" w:styleId="TOC9">
    <w:name w:val="toc 9"/>
    <w:basedOn w:val="Normal"/>
    <w:next w:val="Normal"/>
    <w:autoRedefine/>
    <w:uiPriority w:val="39"/>
    <w:semiHidden/>
    <w:unhideWhenUsed/>
    <w:rsid w:val="002C4BD7"/>
    <w:pPr>
      <w:spacing w:after="100"/>
      <w:ind w:left="1760"/>
    </w:pPr>
  </w:style>
  <w:style w:type="paragraph" w:styleId="TOCHeading">
    <w:name w:val="TOC Heading"/>
    <w:basedOn w:val="Heading1"/>
    <w:next w:val="Normal"/>
    <w:uiPriority w:val="39"/>
    <w:semiHidden/>
    <w:unhideWhenUsed/>
    <w:qFormat/>
    <w:rsid w:val="00431C47"/>
    <w:pPr>
      <w:keepNext/>
      <w:keepLines/>
      <w:outlineLvl w:val="9"/>
    </w:pPr>
    <w:rPr>
      <w:rFonts w:eastAsiaTheme="majorEastAsia" w:cstheme="majorBidi"/>
      <w:szCs w:val="32"/>
    </w:rPr>
  </w:style>
  <w:style w:type="character" w:styleId="UnresolvedMention">
    <w:name w:val="Unresolved Mention"/>
    <w:basedOn w:val="DefaultParagraphFont"/>
    <w:uiPriority w:val="99"/>
    <w:semiHidden/>
    <w:unhideWhenUsed/>
    <w:rsid w:val="002C4BD7"/>
    <w:rPr>
      <w:color w:val="808080"/>
      <w:shd w:val="clear" w:color="auto" w:fill="E6E6E6"/>
    </w:rPr>
  </w:style>
  <w:style w:type="character" w:customStyle="1" w:styleId="Heading2Char">
    <w:name w:val="Heading 2 Char"/>
    <w:basedOn w:val="DefaultParagraphFont"/>
    <w:link w:val="Heading2"/>
    <w:uiPriority w:val="9"/>
    <w:rsid w:val="007A1081"/>
    <w:rPr>
      <w:rFonts w:asciiTheme="majorHAnsi" w:eastAsiaTheme="majorEastAsia" w:hAnsiTheme="majorHAnsi" w:cstheme="majorBidi"/>
      <w:caps/>
      <w:szCs w:val="26"/>
    </w:rPr>
  </w:style>
  <w:style w:type="character" w:customStyle="1" w:styleId="FooterChar">
    <w:name w:val="Footer Char"/>
    <w:basedOn w:val="DefaultParagraphFont"/>
    <w:link w:val="Footer"/>
    <w:uiPriority w:val="99"/>
    <w:rsid w:val="00C8765D"/>
    <w:rPr>
      <w:kern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eonard/Library/Containers/com.microsoft.Word/Data/Library/Application%20Support/Microsoft/Office/16.0/DTS/Search/%7b17AA8FD1-A156-534C-BB1D-BE13BB1A68E0%7dtf0279008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7BD7E0AA1F5C43BBEC4ADFD2266143"/>
        <w:category>
          <w:name w:val="General"/>
          <w:gallery w:val="placeholder"/>
        </w:category>
        <w:types>
          <w:type w:val="bbPlcHdr"/>
        </w:types>
        <w:behaviors>
          <w:behavior w:val="content"/>
        </w:behaviors>
        <w:guid w:val="{6157DF7F-5125-0647-B83D-53260256755E}"/>
      </w:docPartPr>
      <w:docPartBody>
        <w:p w:rsidR="00000000" w:rsidRDefault="00B97134">
          <w:pPr>
            <w:pStyle w:val="897BD7E0AA1F5C43BBEC4ADFD2266143"/>
          </w:pPr>
          <w:r w:rsidRPr="005673B8">
            <w:t>to</w:t>
          </w:r>
        </w:p>
      </w:docPartBody>
    </w:docPart>
    <w:docPart>
      <w:docPartPr>
        <w:name w:val="BCE881C82674C5468C6569CA06EF508E"/>
        <w:category>
          <w:name w:val="General"/>
          <w:gallery w:val="placeholder"/>
        </w:category>
        <w:types>
          <w:type w:val="bbPlcHdr"/>
        </w:types>
        <w:behaviors>
          <w:behavior w:val="content"/>
        </w:behaviors>
        <w:guid w:val="{EC302C91-D44C-BC4A-BAB5-80BA0768055E}"/>
      </w:docPartPr>
      <w:docPartBody>
        <w:p w:rsidR="00000000" w:rsidRDefault="00B97134">
          <w:pPr>
            <w:pStyle w:val="BCE881C82674C5468C6569CA06EF508E"/>
          </w:pPr>
          <w:r w:rsidRPr="005673B8">
            <w:t>from</w:t>
          </w:r>
        </w:p>
      </w:docPartBody>
    </w:docPart>
    <w:docPart>
      <w:docPartPr>
        <w:name w:val="BE5F43E9F344B44B97E307065D498289"/>
        <w:category>
          <w:name w:val="General"/>
          <w:gallery w:val="placeholder"/>
        </w:category>
        <w:types>
          <w:type w:val="bbPlcHdr"/>
        </w:types>
        <w:behaviors>
          <w:behavior w:val="content"/>
        </w:behaviors>
        <w:guid w:val="{CB28AB6E-8071-F24C-B813-DD98D63BBA66}"/>
      </w:docPartPr>
      <w:docPartBody>
        <w:p w:rsidR="00000000" w:rsidRDefault="00B97134">
          <w:pPr>
            <w:pStyle w:val="BE5F43E9F344B44B97E307065D498289"/>
          </w:pPr>
          <w:r w:rsidRPr="005673B8">
            <w:t>subject</w:t>
          </w:r>
        </w:p>
      </w:docPartBody>
    </w:docPart>
    <w:docPart>
      <w:docPartPr>
        <w:name w:val="2488EDE26DFD9A418CE8336A551F871B"/>
        <w:category>
          <w:name w:val="General"/>
          <w:gallery w:val="placeholder"/>
        </w:category>
        <w:types>
          <w:type w:val="bbPlcHdr"/>
        </w:types>
        <w:behaviors>
          <w:behavior w:val="content"/>
        </w:behaviors>
        <w:guid w:val="{437D3B2D-5790-6147-8479-479429FFA2CC}"/>
      </w:docPartPr>
      <w:docPartBody>
        <w:p w:rsidR="00000000" w:rsidRDefault="00B97134">
          <w:pPr>
            <w:pStyle w:val="2488EDE26DFD9A418CE8336A551F871B"/>
          </w:pPr>
          <w:r w:rsidRPr="005673B8">
            <w:t>date</w:t>
          </w:r>
        </w:p>
      </w:docPartBody>
    </w:docPart>
    <w:docPart>
      <w:docPartPr>
        <w:name w:val="69DB3F160EE78C4488B053D260A754E6"/>
        <w:category>
          <w:name w:val="General"/>
          <w:gallery w:val="placeholder"/>
        </w:category>
        <w:types>
          <w:type w:val="bbPlcHdr"/>
        </w:types>
        <w:behaviors>
          <w:behavior w:val="content"/>
        </w:behaviors>
        <w:guid w:val="{C8E4DC80-048D-BE45-894A-646C9898B6B5}"/>
      </w:docPartPr>
      <w:docPartBody>
        <w:p w:rsidR="00000000" w:rsidRDefault="00B97134">
          <w:pPr>
            <w:pStyle w:val="69DB3F160EE78C4488B053D260A754E6"/>
          </w:pPr>
          <w:r>
            <w:t>CC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134"/>
    <w:rsid w:val="00B9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2952541DABEF4AAA2CC86DCD917C1F">
    <w:name w:val="532952541DABEF4AAA2CC86DCD917C1F"/>
  </w:style>
  <w:style w:type="paragraph" w:customStyle="1" w:styleId="897BD7E0AA1F5C43BBEC4ADFD2266143">
    <w:name w:val="897BD7E0AA1F5C43BBEC4ADFD2266143"/>
  </w:style>
  <w:style w:type="paragraph" w:customStyle="1" w:styleId="6354B3E7B6B97449B8D0E290200A07B9">
    <w:name w:val="6354B3E7B6B97449B8D0E290200A07B9"/>
  </w:style>
  <w:style w:type="paragraph" w:customStyle="1" w:styleId="BCE881C82674C5468C6569CA06EF508E">
    <w:name w:val="BCE881C82674C5468C6569CA06EF508E"/>
  </w:style>
  <w:style w:type="paragraph" w:customStyle="1" w:styleId="52ECF120914ED64C98F0B5A15FC262CA">
    <w:name w:val="52ECF120914ED64C98F0B5A15FC262CA"/>
  </w:style>
  <w:style w:type="paragraph" w:customStyle="1" w:styleId="BE5F43E9F344B44B97E307065D498289">
    <w:name w:val="BE5F43E9F344B44B97E307065D498289"/>
  </w:style>
  <w:style w:type="paragraph" w:customStyle="1" w:styleId="5BC3CE88A7799D4AAFF515FEA5C11528">
    <w:name w:val="5BC3CE88A7799D4AAFF515FEA5C11528"/>
  </w:style>
  <w:style w:type="paragraph" w:customStyle="1" w:styleId="2488EDE26DFD9A418CE8336A551F871B">
    <w:name w:val="2488EDE26DFD9A418CE8336A551F871B"/>
  </w:style>
  <w:style w:type="paragraph" w:customStyle="1" w:styleId="0C20AC417E2554469AD0B59D9E186BF7">
    <w:name w:val="0C20AC417E2554469AD0B59D9E186BF7"/>
  </w:style>
  <w:style w:type="paragraph" w:customStyle="1" w:styleId="69DB3F160EE78C4488B053D260A754E6">
    <w:name w:val="69DB3F160EE78C4488B053D260A754E6"/>
  </w:style>
  <w:style w:type="paragraph" w:customStyle="1" w:styleId="D5CC53F8BF2F07449653F387C166D07D">
    <w:name w:val="D5CC53F8BF2F07449653F387C166D07D"/>
  </w:style>
  <w:style w:type="paragraph" w:customStyle="1" w:styleId="D971D220EDF8E84B9A7877A3BF2B5E89">
    <w:name w:val="D971D220EDF8E84B9A7877A3BF2B5E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 (elegant).dotx</Template>
  <TotalTime>59</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Lim, Wei X</cp:lastModifiedBy>
  <cp:revision>2</cp:revision>
  <dcterms:created xsi:type="dcterms:W3CDTF">2020-01-27T16:26:00Z</dcterms:created>
  <dcterms:modified xsi:type="dcterms:W3CDTF">2020-01-27T21:35:00Z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y fmtid="{D5CDD505-2E9C-101B-9397-08002B2CF9AE}" pid="3" name="ContentTypeId">
    <vt:lpwstr>0x010100AA3F7D94069FF64A86F7DFF56D60E3BE</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